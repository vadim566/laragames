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883" w:rsidRDefault="00595B30">
      <w:pPr>
        <w:rPr>
          <w:lang w:val="en-GB"/>
        </w:rPr>
      </w:pPr>
      <w:r w:rsidRPr="00C27883">
        <w:rPr>
          <w:lang w:val="en-GB"/>
        </w:rPr>
        <w:t>&lt;pag</w:t>
      </w:r>
      <w:r w:rsidR="00C27883" w:rsidRPr="00C27883">
        <w:rPr>
          <w:lang w:val="en-GB"/>
        </w:rPr>
        <w:t>e</w:t>
      </w:r>
      <w:r w:rsidRPr="00C27883">
        <w:rPr>
          <w:lang w:val="en-GB"/>
        </w:rPr>
        <w:t>&gt;</w:t>
      </w:r>
      <w:r w:rsidR="00C27883" w:rsidRPr="00C27883">
        <w:rPr>
          <w:lang w:val="en-GB"/>
        </w:rPr>
        <w:br/>
        <w:t>&lt;img src=</w:t>
      </w:r>
      <w:r w:rsidR="00C27883" w:rsidRPr="00A96790">
        <w:rPr>
          <w:lang w:val="en-GB"/>
        </w:rPr>
        <w:t>"</w:t>
      </w:r>
      <w:r w:rsidR="00C27883">
        <w:rPr>
          <w:lang w:val="en-GB"/>
        </w:rPr>
        <w:t>cover</w:t>
      </w:r>
      <w:r w:rsidR="00E07D79">
        <w:rPr>
          <w:lang w:val="en-GB"/>
        </w:rPr>
        <w:t>2</w:t>
      </w:r>
      <w:bookmarkStart w:id="0" w:name="_GoBack"/>
      <w:bookmarkEnd w:id="0"/>
      <w:r w:rsidR="00C27883">
        <w:rPr>
          <w:lang w:val="en-GB"/>
        </w:rPr>
        <w:t>.jpg</w:t>
      </w:r>
      <w:r w:rsidR="004A700E" w:rsidRPr="00A96790">
        <w:rPr>
          <w:lang w:val="en-GB"/>
        </w:rPr>
        <w:t>"</w:t>
      </w:r>
      <w:r w:rsidR="00C27883">
        <w:rPr>
          <w:lang w:val="en-GB"/>
        </w:rPr>
        <w:t xml:space="preserve"> width=</w:t>
      </w:r>
      <w:r w:rsidR="004A700E" w:rsidRPr="00A96790">
        <w:rPr>
          <w:lang w:val="en-GB"/>
        </w:rPr>
        <w:t>"</w:t>
      </w:r>
      <w:r w:rsidR="00C27883">
        <w:rPr>
          <w:lang w:val="en-GB"/>
        </w:rPr>
        <w:t>500</w:t>
      </w:r>
      <w:r w:rsidR="004A700E" w:rsidRPr="00A96790">
        <w:rPr>
          <w:lang w:val="en-GB"/>
        </w:rPr>
        <w:t>"</w:t>
      </w:r>
      <w:r w:rsidR="00C27883">
        <w:rPr>
          <w:lang w:val="en-GB"/>
        </w:rPr>
        <w:t xml:space="preserve"> height=</w:t>
      </w:r>
      <w:r w:rsidR="004A700E" w:rsidRPr="00A96790">
        <w:rPr>
          <w:lang w:val="en-GB"/>
        </w:rPr>
        <w:t>"</w:t>
      </w:r>
      <w:r w:rsidR="00C27883">
        <w:rPr>
          <w:lang w:val="en-GB"/>
        </w:rPr>
        <w:t>707</w:t>
      </w:r>
      <w:r w:rsidR="004A700E" w:rsidRPr="00A96790">
        <w:rPr>
          <w:lang w:val="en-GB"/>
        </w:rPr>
        <w:t>"</w:t>
      </w:r>
      <w:r w:rsidR="00C27883">
        <w:rPr>
          <w:lang w:val="en-GB"/>
        </w:rPr>
        <w:t>/&gt;</w:t>
      </w:r>
      <w:r w:rsidR="00C27883" w:rsidRPr="00C27883">
        <w:rPr>
          <w:lang w:val="en-GB"/>
        </w:rPr>
        <w:t> </w:t>
      </w:r>
    </w:p>
    <w:p w:rsidR="00E23316" w:rsidRPr="00E23316" w:rsidRDefault="00E23316">
      <w:pPr>
        <w:rPr>
          <w:lang w:val="fr-CH"/>
        </w:rPr>
      </w:pPr>
      <w:r w:rsidRPr="00E23316">
        <w:rPr>
          <w:lang w:val="fr-CH"/>
        </w:rPr>
        <w:t>&lt;</w:t>
      </w:r>
      <w:proofErr w:type="gramStart"/>
      <w:r w:rsidRPr="00E23316">
        <w:rPr>
          <w:lang w:val="fr-CH"/>
        </w:rPr>
        <w:t>page</w:t>
      </w:r>
      <w:proofErr w:type="gramEnd"/>
      <w:r w:rsidRPr="00E23316">
        <w:rPr>
          <w:lang w:val="fr-CH"/>
        </w:rPr>
        <w:t xml:space="preserve"> css_file="normal_page.css"&gt;</w:t>
      </w:r>
    </w:p>
    <w:p w:rsidR="00E23316" w:rsidRDefault="00E23316">
      <w:r>
        <w:t xml:space="preserve">DISCLAIMER: Please note that this book is not a comprehensive dictionary of the Barngarla language and does not include every single word of Barngarla. More than 3000 Barngarla words are available on the website www.barngarlalanguage.com and through the &lt;i&gt;Barngarla Language App&lt;/i&gt; developed for both iPhone and Android. Further information and material are also available at our Facebook Group Page ‘&lt;i&gt;Barngarla Peoples of South Australia&lt;/i&gt;’. </w:t>
      </w:r>
    </w:p>
    <w:p w:rsidR="00E23316" w:rsidRDefault="00E23316">
      <w:r>
        <w:t xml:space="preserve">Any use of any material from this book should be first approved by BLAC. </w:t>
      </w:r>
    </w:p>
    <w:p w:rsidR="00E23316" w:rsidRDefault="00E23316"/>
    <w:p w:rsidR="00E23316" w:rsidRDefault="00E23316">
      <w:r>
        <w:t xml:space="preserve">About this Book and the Barngarla Language Reclamation: Based on material recorded by Revd Clamor Wilhelm Schürmann in the 1840s, the Barngarla language reclamation has been undertaken since 2011 by Professor </w:t>
      </w:r>
      <w:proofErr w:type="gramStart"/>
      <w:r>
        <w:t>Ghil‘</w:t>
      </w:r>
      <w:proofErr w:type="gramEnd"/>
      <w:r>
        <w:t xml:space="preserve">ad Zuckermann, Chair of Linguistics and Endangered Languages at the University of Adelaide, working with the Barngarla Language Advisory Committee (BLAC) on behalf of the Barngarla communities of Port Lincoln (Galinyala), Whyalla (Waiala) and Port Augusta (Goordnada). </w:t>
      </w:r>
    </w:p>
    <w:p w:rsidR="00E23316" w:rsidRDefault="00E23316">
      <w:r>
        <w:t xml:space="preserve">This book has been developed by revivalist-linguist Professor </w:t>
      </w:r>
      <w:proofErr w:type="gramStart"/>
      <w:r>
        <w:t>Ghil‘</w:t>
      </w:r>
      <w:proofErr w:type="gramEnd"/>
      <w:r>
        <w:t xml:space="preserve">ad Zuckermann (The University of Adelaide). It is meant to assist the Barngarla community in continuing their project to reclaim their ‘Dreaming, Sleeping Beauty’ tongue. The creation of the book was supported </w:t>
      </w:r>
      <w:r w:rsidR="00AC4AFC">
        <w:t>by ILA (Indigenous Languages &amp;</w:t>
      </w:r>
      <w:r>
        <w:t xml:space="preserve"> Arts, </w:t>
      </w:r>
      <w:r w:rsidR="00AC4AFC">
        <w:t>Department of Communications &amp;</w:t>
      </w:r>
      <w:r>
        <w:t xml:space="preserve"> the Arts, Government of Australia), NHMRC, Hakeem Beedar, Petter Naessan and the Barngarla Language Advisory Committee (BLAC). </w:t>
      </w:r>
    </w:p>
    <w:p w:rsidR="00E23316" w:rsidRDefault="00E23316">
      <w:r>
        <w:t xml:space="preserve">Design of Book by Hakeem Beedar 2020 © </w:t>
      </w:r>
    </w:p>
    <w:p w:rsidR="00E23316" w:rsidRDefault="00E23316">
      <w:r>
        <w:t xml:space="preserve">Cover Page and Background Artwork by Vera Richards 2020 © </w:t>
      </w:r>
    </w:p>
    <w:p w:rsidR="00E23316" w:rsidRDefault="00E23316">
      <w:r>
        <w:t xml:space="preserve">Artwork within book by members of the Barngarla Community including Vera Richards, Colleen and Candace Taylor 2020 © Photography within book by members of the Barngarla Community, Photographer Ekaterina Shipova Bell 2020 ©, Professor </w:t>
      </w:r>
      <w:proofErr w:type="gramStart"/>
      <w:r>
        <w:t>Ghil‘</w:t>
      </w:r>
      <w:proofErr w:type="gramEnd"/>
      <w:r>
        <w:t xml:space="preserve">ad Zuckermann and stock photos. </w:t>
      </w:r>
    </w:p>
    <w:p w:rsidR="00E23316" w:rsidRDefault="00E23316">
      <w:r>
        <w:t>&lt;b&gt;Contact Person/s:&lt;/b&gt;</w:t>
      </w:r>
    </w:p>
    <w:p w:rsidR="00E23316" w:rsidRDefault="00E23316">
      <w:r>
        <w:t>&lt;table&gt;</w:t>
      </w:r>
      <w:r>
        <w:br/>
        <w:t xml:space="preserve">  &lt;tr&gt;</w:t>
      </w:r>
      <w:r>
        <w:br/>
        <w:t xml:space="preserve">      &lt;td&gt;</w:t>
      </w:r>
      <w:r w:rsidR="00166EDE">
        <w:t>&lt;b&gt;</w:t>
      </w:r>
      <w:r>
        <w:t>Professor Ghil‘ad Zuckermann</w:t>
      </w:r>
      <w:r w:rsidR="00166EDE">
        <w:t>&lt;/b&gt;</w:t>
      </w:r>
      <w:r>
        <w:t xml:space="preserve">&lt;/td&gt; </w:t>
      </w:r>
      <w:r>
        <w:br/>
        <w:t xml:space="preserve">      &lt;td&gt;0423 901 808&lt;/td&gt; </w:t>
      </w:r>
      <w:r>
        <w:br/>
        <w:t xml:space="preserve">      &lt;td&gt;ghilad.zuckermann\@adelaide.edu.au&lt;/td&gt;</w:t>
      </w:r>
    </w:p>
    <w:p w:rsidR="00E23316" w:rsidRDefault="00E23316">
      <w:r>
        <w:lastRenderedPageBreak/>
        <w:t xml:space="preserve">  &lt;/tr&gt;</w:t>
      </w:r>
      <w:r>
        <w:br/>
        <w:t xml:space="preserve">  &lt;tr&gt; </w:t>
      </w:r>
      <w:r>
        <w:br/>
      </w:r>
      <w:r w:rsidR="005638BB">
        <w:t xml:space="preserve">      &lt;td&gt;</w:t>
      </w:r>
      <w:r w:rsidR="00166EDE">
        <w:t>&lt;b&gt;</w:t>
      </w:r>
      <w:r>
        <w:t>BLAC Chairperson Stephen Atkinson</w:t>
      </w:r>
      <w:r w:rsidR="00166EDE">
        <w:t>&lt;/b&gt;</w:t>
      </w:r>
      <w:r w:rsidR="005638BB">
        <w:t>&lt;/td&gt;</w:t>
      </w:r>
      <w:r>
        <w:t xml:space="preserve"> </w:t>
      </w:r>
      <w:r w:rsidR="005638BB">
        <w:br/>
        <w:t xml:space="preserve">      &lt;td&gt;</w:t>
      </w:r>
      <w:r>
        <w:t>0499 224 019</w:t>
      </w:r>
      <w:r w:rsidR="005638BB">
        <w:t>&lt;/td&gt;</w:t>
      </w:r>
      <w:r>
        <w:t xml:space="preserve"> </w:t>
      </w:r>
      <w:r w:rsidR="005638BB">
        <w:br/>
        <w:t xml:space="preserve">      &lt;td&gt;</w:t>
      </w:r>
      <w:r>
        <w:t>statkinson72\</w:t>
      </w:r>
      <w:r w:rsidR="005638BB">
        <w:t>@gmail.com&lt;/td&gt;</w:t>
      </w:r>
      <w:r w:rsidR="005638BB">
        <w:br/>
        <w:t xml:space="preserve">  &lt;/tr&gt;</w:t>
      </w:r>
      <w:r w:rsidR="005638BB">
        <w:br/>
        <w:t xml:space="preserve">  &lt;tr&gt;</w:t>
      </w:r>
      <w:r w:rsidR="005638BB">
        <w:br/>
        <w:t xml:space="preserve">      &lt;td&gt;</w:t>
      </w:r>
      <w:r w:rsidR="00166EDE">
        <w:t>&lt;b&gt;</w:t>
      </w:r>
      <w:r>
        <w:t>BLAC Member Jenna Richards</w:t>
      </w:r>
      <w:r w:rsidR="00166EDE">
        <w:t>&lt;/b&gt;</w:t>
      </w:r>
      <w:r w:rsidR="005638BB">
        <w:t>&lt;/td&gt;</w:t>
      </w:r>
      <w:r>
        <w:t xml:space="preserve"> </w:t>
      </w:r>
      <w:r w:rsidR="005638BB">
        <w:br/>
        <w:t xml:space="preserve">      &lt;td&gt;</w:t>
      </w:r>
      <w:r>
        <w:t>0473 679 389</w:t>
      </w:r>
      <w:r w:rsidR="005638BB">
        <w:t>&lt;/td&gt;</w:t>
      </w:r>
      <w:r>
        <w:t xml:space="preserve"> </w:t>
      </w:r>
      <w:r w:rsidR="005638BB">
        <w:br/>
        <w:t xml:space="preserve">      &lt;td&gt;</w:t>
      </w:r>
      <w:r>
        <w:t>jenna21richards\@hotmail.com</w:t>
      </w:r>
      <w:r w:rsidR="005638BB">
        <w:t>&lt;/td&gt;</w:t>
      </w:r>
      <w:r w:rsidR="005638BB">
        <w:br/>
        <w:t xml:space="preserve">  &lt;/tr&gt;</w:t>
      </w:r>
      <w:r w:rsidR="005638BB">
        <w:br/>
        <w:t xml:space="preserve">  &lt;tr&gt;</w:t>
      </w:r>
      <w:r>
        <w:t xml:space="preserve"> </w:t>
      </w:r>
      <w:r>
        <w:br/>
      </w:r>
      <w:r w:rsidR="005638BB">
        <w:t xml:space="preserve">      &lt;td&gt;</w:t>
      </w:r>
      <w:r w:rsidR="00166EDE">
        <w:t>&lt;b&gt;</w:t>
      </w:r>
      <w:r>
        <w:t>BLAC Member Emma Richards</w:t>
      </w:r>
      <w:r w:rsidR="00166EDE">
        <w:t>&lt;/b&gt;</w:t>
      </w:r>
      <w:r w:rsidR="005638BB">
        <w:t>&lt;/td&gt;</w:t>
      </w:r>
      <w:r>
        <w:t xml:space="preserve"> </w:t>
      </w:r>
      <w:r w:rsidR="005638BB">
        <w:br/>
        <w:t xml:space="preserve">      &lt;td&gt;</w:t>
      </w:r>
      <w:r>
        <w:t>0459 188 536</w:t>
      </w:r>
      <w:r w:rsidR="005638BB">
        <w:t>&lt;/td&gt;</w:t>
      </w:r>
      <w:r>
        <w:t xml:space="preserve"> </w:t>
      </w:r>
      <w:r w:rsidR="005638BB">
        <w:br/>
        <w:t xml:space="preserve">      &lt;td&gt;</w:t>
      </w:r>
      <w:r>
        <w:t>karkalla75\@hotmail.com</w:t>
      </w:r>
      <w:r w:rsidR="005638BB">
        <w:t>&lt;/td&gt;</w:t>
      </w:r>
      <w:r w:rsidR="005638BB">
        <w:br/>
        <w:t xml:space="preserve">  &lt;/tr&gt;</w:t>
      </w:r>
      <w:r>
        <w:t xml:space="preserve"> </w:t>
      </w:r>
      <w:r w:rsidR="005638BB">
        <w:br/>
        <w:t xml:space="preserve">      &lt;td&gt;</w:t>
      </w:r>
      <w:r w:rsidR="00166EDE">
        <w:t>&lt;b&gt;</w:t>
      </w:r>
      <w:r>
        <w:t>BLAC Member Harry Dare</w:t>
      </w:r>
      <w:r w:rsidR="00166EDE">
        <w:t>&lt;/b&gt;</w:t>
      </w:r>
      <w:r w:rsidR="005638BB">
        <w:t>&lt;/td&gt;</w:t>
      </w:r>
      <w:r>
        <w:t xml:space="preserve"> </w:t>
      </w:r>
      <w:r w:rsidR="005638BB">
        <w:br/>
        <w:t xml:space="preserve">      &lt;td&gt;</w:t>
      </w:r>
      <w:r>
        <w:t>0413 618 298</w:t>
      </w:r>
      <w:r w:rsidR="005638BB">
        <w:t>&lt;/td&gt;</w:t>
      </w:r>
      <w:r>
        <w:t xml:space="preserve"> </w:t>
      </w:r>
      <w:r w:rsidR="005638BB">
        <w:br/>
        <w:t xml:space="preserve">      &lt;td</w:t>
      </w:r>
      <w:r w:rsidR="000B424D">
        <w:t>&gt;</w:t>
      </w:r>
      <w:r>
        <w:t>harold.dare\@gmail.com</w:t>
      </w:r>
      <w:r w:rsidR="005638BB">
        <w:t>&lt;/td&gt;</w:t>
      </w:r>
      <w:r w:rsidR="005638BB">
        <w:br/>
        <w:t xml:space="preserve">  &lt;/td&gt;</w:t>
      </w:r>
      <w:r w:rsidR="005638BB">
        <w:br/>
        <w:t>&lt;/table&gt;</w:t>
      </w:r>
      <w:r>
        <w:t xml:space="preserve"> </w:t>
      </w:r>
    </w:p>
    <w:p w:rsidR="00E23316" w:rsidRDefault="00E23316">
      <w:r>
        <w:t xml:space="preserve">* &lt;i&gt;Permission has been received from appropriate family members for the use of photographs of any children &amp; deceased persons within this </w:t>
      </w:r>
      <w:proofErr w:type="gramStart"/>
      <w:r>
        <w:t>book.&lt;</w:t>
      </w:r>
      <w:proofErr w:type="gramEnd"/>
      <w:r>
        <w:t xml:space="preserve">/i&gt; </w:t>
      </w:r>
    </w:p>
    <w:p w:rsidR="00E23316" w:rsidRDefault="00E23316">
      <w:r>
        <w:t xml:space="preserve">&lt;b&gt;BARNGARLA LANGUAGE ADVISORY COMMITTEE&lt;/b&gt; </w:t>
      </w:r>
    </w:p>
    <w:p w:rsidR="00E23316" w:rsidRDefault="00E23316">
      <w:r>
        <w:t xml:space="preserve">&lt;b&gt;Website:&lt;/b&gt; </w:t>
      </w:r>
      <w:r w:rsidRPr="00E23316">
        <w:t>www.barngarlalanguage.com</w:t>
      </w:r>
      <w:r>
        <w:t xml:space="preserve"> </w:t>
      </w:r>
    </w:p>
    <w:p w:rsidR="00E23316" w:rsidRPr="00E23316" w:rsidRDefault="00E23316">
      <w:r>
        <w:t>&lt;b&gt;Email address:&lt;/b&gt; BLAC00\@outlook.com.au</w:t>
      </w:r>
    </w:p>
    <w:p w:rsidR="00CC2DFE" w:rsidRDefault="00D51526">
      <w:r>
        <w:t>&lt;page&gt;</w:t>
      </w:r>
    </w:p>
    <w:p w:rsidR="00CC2DFE" w:rsidRDefault="00595B30">
      <w:r>
        <w:t xml:space="preserve"> </w:t>
      </w:r>
      <w:r w:rsidR="008271BC">
        <w:t xml:space="preserve">“If you talk to a man in a language he </w:t>
      </w:r>
    </w:p>
    <w:p w:rsidR="00CC2DFE" w:rsidRDefault="008271BC">
      <w:r>
        <w:t xml:space="preserve">understands, that goes to his head.|| If you talk to him in his language, that goes to his heart.”|| </w:t>
      </w:r>
    </w:p>
    <w:p w:rsidR="00CC2DFE" w:rsidRDefault="008271BC">
      <w:r>
        <w:t xml:space="preserve"> Nelson Mandela </w:t>
      </w:r>
    </w:p>
    <w:p w:rsidR="00CC2DFE" w:rsidRDefault="00611D19">
      <w:r>
        <w:t>&lt;page</w:t>
      </w:r>
      <w:r w:rsidR="00600ADE">
        <w:t xml:space="preserve"> </w:t>
      </w:r>
      <w:r w:rsidR="00600ADE" w:rsidRPr="00A96790">
        <w:rPr>
          <w:lang w:val="en-GB"/>
        </w:rPr>
        <w:t>css_file="normal_page.css"</w:t>
      </w:r>
      <w:r>
        <w:t>&gt;&lt;h2&gt;</w:t>
      </w:r>
      <w:r w:rsidR="008271BC">
        <w:t>WELCOME TO COUNTRY</w:t>
      </w:r>
      <w:r w:rsidR="00856C78">
        <w:t>||</w:t>
      </w:r>
      <w:r>
        <w:t>&lt;/h2&gt;</w:t>
      </w:r>
      <w:r w:rsidR="008271BC">
        <w:t xml:space="preserve"> </w:t>
      </w:r>
    </w:p>
    <w:p w:rsidR="004D319D" w:rsidRDefault="004D319D">
      <w:r>
        <w:t>&lt;table&gt;</w:t>
      </w:r>
    </w:p>
    <w:p w:rsidR="00CC2DFE" w:rsidRDefault="004D319D">
      <w:r>
        <w:t>&lt;tr&gt;&lt;td</w:t>
      </w:r>
      <w:proofErr w:type="gramStart"/>
      <w:r>
        <w:t>&gt;</w:t>
      </w:r>
      <w:r w:rsidR="008271BC">
        <w:t>{</w:t>
      </w:r>
      <w:proofErr w:type="gramEnd"/>
      <w:r w:rsidR="008271BC">
        <w:t>{Ngarrinyarlboo Barngarlamadha</w:t>
      </w:r>
      <w:r w:rsidR="007952F3">
        <w:t>#Barngarla#</w:t>
      </w:r>
      <w:r w:rsidR="008271BC">
        <w:t xml:space="preserve"> nhai yoorarri</w:t>
      </w:r>
      <w:r w:rsidR="007952F3">
        <w:t>#yoora#</w:t>
      </w:r>
      <w:r w:rsidR="008271BC">
        <w:t xml:space="preserve"> yardalyga</w:t>
      </w:r>
      <w:r w:rsidR="007952F3">
        <w:t>#yarda#</w:t>
      </w:r>
      <w:r w:rsidR="008271BC">
        <w:t>, wardarnalyga</w:t>
      </w:r>
      <w:r w:rsidR="007952F3">
        <w:t>#warda#</w:t>
      </w:r>
      <w:r w:rsidR="008271BC">
        <w:t>, gawoolyga</w:t>
      </w:r>
      <w:r w:rsidR="007952F3">
        <w:t>#gawoo#</w:t>
      </w:r>
      <w:r w:rsidR="008271BC">
        <w:t xml:space="preserve"> indoo.}}||</w:t>
      </w:r>
      <w:r>
        <w:t>&lt;/td&gt; &lt;td&gt;</w:t>
      </w:r>
      <w:r w:rsidRPr="004D319D">
        <w:t xml:space="preserve"> </w:t>
      </w:r>
      <w:r>
        <w:t xml:space="preserve">We </w:t>
      </w:r>
      <w:r>
        <w:lastRenderedPageBreak/>
        <w:t>are the Barngarla people, the first people of this country and of the sea and the water.||&lt;/td&gt;&lt;/tr&gt;</w:t>
      </w:r>
      <w:r w:rsidR="008271BC">
        <w:t xml:space="preserve"> </w:t>
      </w:r>
    </w:p>
    <w:p w:rsidR="00CC2DFE" w:rsidRDefault="004D319D">
      <w:r>
        <w:t>&lt;tr&gt;&lt;td</w:t>
      </w:r>
      <w:proofErr w:type="gramStart"/>
      <w:r>
        <w:t>&gt;</w:t>
      </w:r>
      <w:r w:rsidR="008271BC">
        <w:t>{</w:t>
      </w:r>
      <w:proofErr w:type="gramEnd"/>
      <w:r w:rsidR="008271BC">
        <w:t>{Ngarrinyarlboo nhagoodhoo</w:t>
      </w:r>
      <w:r w:rsidR="007952F3">
        <w:t>#nhagoo#</w:t>
      </w:r>
      <w:r w:rsidR="008271BC">
        <w:t xml:space="preserve"> wilya ngamirri</w:t>
      </w:r>
      <w:r w:rsidR="007952F3">
        <w:t>#ngami#</w:t>
      </w:r>
      <w:r w:rsidR="008271BC">
        <w:t xml:space="preserve"> babirri</w:t>
      </w:r>
      <w:r w:rsidR="007952F3">
        <w:t>#babi#</w:t>
      </w:r>
      <w:r w:rsidR="008271BC">
        <w:t xml:space="preserve"> galgarridni barnmalyga</w:t>
      </w:r>
      <w:r w:rsidR="007952F3">
        <w:t>#barnma#</w:t>
      </w:r>
      <w:r w:rsidR="008271BC">
        <w:t>.}}||</w:t>
      </w:r>
      <w:r w:rsidRPr="004D319D">
        <w:t xml:space="preserve"> </w:t>
      </w:r>
      <w:r>
        <w:t>&lt;/td&gt; &lt;td&gt;</w:t>
      </w:r>
      <w:r w:rsidRPr="004D319D">
        <w:t xml:space="preserve"> </w:t>
      </w:r>
      <w:r>
        <w:t xml:space="preserve">We honour the spirits of our mothers and fathers gone before us.|| &lt;/td&gt;&lt;/tr&gt; </w:t>
      </w:r>
      <w:r w:rsidR="008271BC">
        <w:t xml:space="preserve"> </w:t>
      </w:r>
    </w:p>
    <w:p w:rsidR="00CC2DFE" w:rsidRDefault="004D319D">
      <w:r>
        <w:t>&lt;tr&gt;&lt;td</w:t>
      </w:r>
      <w:proofErr w:type="gramStart"/>
      <w:r>
        <w:t>&gt;</w:t>
      </w:r>
      <w:r w:rsidR="008271BC">
        <w:t>{</w:t>
      </w:r>
      <w:proofErr w:type="gramEnd"/>
      <w:r w:rsidR="008271BC">
        <w:t>{Ngarrinyarlboo Barngarlamadha</w:t>
      </w:r>
      <w:r w:rsidR="007952F3">
        <w:t>#Barngarla#</w:t>
      </w:r>
      <w:r w:rsidR="008271BC">
        <w:t>, yarda, wardarna, gawoo galgarridhi malboorri</w:t>
      </w:r>
      <w:r w:rsidR="00EF4958">
        <w:t>#malboo#</w:t>
      </w:r>
      <w:r w:rsidR="008271BC">
        <w:t>, Badharra Wambirri yoorarriroo</w:t>
      </w:r>
      <w:r w:rsidR="00EF4958">
        <w:t>#yoora#</w:t>
      </w:r>
      <w:r w:rsidR="008271BC">
        <w:t>.}}||</w:t>
      </w:r>
      <w:r w:rsidRPr="004D319D">
        <w:t xml:space="preserve"> </w:t>
      </w:r>
      <w:r>
        <w:t>&lt;/td&gt; &lt;td&gt;</w:t>
      </w:r>
      <w:r w:rsidRPr="004D319D">
        <w:t xml:space="preserve"> </w:t>
      </w:r>
      <w:r>
        <w:t xml:space="preserve">We are the Barngarla People, the traditional custodians of the ancestral lands, seas and waters of the Lower Eyre Peninsula.||&lt;/td&gt;&lt;/tr&gt; </w:t>
      </w:r>
      <w:r w:rsidR="008271BC">
        <w:t xml:space="preserve"> </w:t>
      </w:r>
    </w:p>
    <w:p w:rsidR="00CC2DFE" w:rsidRDefault="004D319D">
      <w:r>
        <w:t>&lt;tr&gt;&lt;td</w:t>
      </w:r>
      <w:proofErr w:type="gramStart"/>
      <w:r>
        <w:t>&gt;</w:t>
      </w:r>
      <w:r w:rsidR="008271BC">
        <w:t>{</w:t>
      </w:r>
      <w:proofErr w:type="gramEnd"/>
      <w:r w:rsidR="008271BC">
        <w:t>{Ngarrinyarlboo Barngarlamadhanga</w:t>
      </w:r>
      <w:r w:rsidR="00EF4958">
        <w:t>#Barngarla#</w:t>
      </w:r>
      <w:r w:rsidR="008271BC">
        <w:t xml:space="preserve"> yarda wardarna gawoo moondalyabmidhi</w:t>
      </w:r>
      <w:r w:rsidR="00EF4958">
        <w:t>#moondalyabmi#</w:t>
      </w:r>
      <w:r w:rsidR="008271BC">
        <w:t>, yarda wardarna gawoo Badharra Wambirri yoorarriroo</w:t>
      </w:r>
      <w:r w:rsidR="00EF4958">
        <w:t>#yoora#</w:t>
      </w:r>
      <w:r w:rsidR="008271BC">
        <w:t>.}}||</w:t>
      </w:r>
      <w:r w:rsidRPr="004D319D">
        <w:t xml:space="preserve"> </w:t>
      </w:r>
      <w:r>
        <w:t>&lt;/td&gt; &lt;td&gt;</w:t>
      </w:r>
      <w:r w:rsidRPr="004D319D">
        <w:t xml:space="preserve"> </w:t>
      </w:r>
      <w:r>
        <w:t xml:space="preserve">We the Barngarla People have deep feelings of attachment and connection to the country, seas and waters of the Lower Eyre Peninsula.||&lt;/td&gt;&lt;/tr&gt; </w:t>
      </w:r>
      <w:r w:rsidR="008271BC">
        <w:t xml:space="preserve"> </w:t>
      </w:r>
    </w:p>
    <w:p w:rsidR="00CC2DFE" w:rsidRDefault="004D319D">
      <w:r>
        <w:t>&lt;tr&gt;&lt;td</w:t>
      </w:r>
      <w:proofErr w:type="gramStart"/>
      <w:r>
        <w:t>&gt;</w:t>
      </w:r>
      <w:r w:rsidR="008271BC">
        <w:t>{</w:t>
      </w:r>
      <w:proofErr w:type="gramEnd"/>
      <w:r w:rsidR="008271BC">
        <w:t>{Ngarrinyarlboo nhagoodhoo</w:t>
      </w:r>
      <w:r w:rsidR="00EF4958">
        <w:t>#nhagoo#</w:t>
      </w:r>
      <w:r w:rsidR="008271BC">
        <w:t xml:space="preserve"> wilya yoorarri</w:t>
      </w:r>
      <w:r w:rsidR="00EF4958">
        <w:t>#yoora#</w:t>
      </w:r>
      <w:r w:rsidR="008271BC">
        <w:t xml:space="preserve"> boogininya, ngarrinyarlbooroo</w:t>
      </w:r>
      <w:r w:rsidR="00EF4958">
        <w:t>#ngarrinyarlboo#</w:t>
      </w:r>
      <w:r w:rsidR="008271BC">
        <w:t xml:space="preserve"> ngamirri</w:t>
      </w:r>
      <w:r w:rsidR="00EF4958">
        <w:t>#ngami#</w:t>
      </w:r>
      <w:r w:rsidR="008271BC">
        <w:t xml:space="preserve"> babirri</w:t>
      </w:r>
      <w:r w:rsidR="00EF4958">
        <w:t>#babi# - yardalyga#yarda#</w:t>
      </w:r>
      <w:r w:rsidR="008271BC">
        <w:t xml:space="preserve"> ngamirri</w:t>
      </w:r>
      <w:r w:rsidR="00EF4958">
        <w:t>#ngami#</w:t>
      </w:r>
      <w:r w:rsidR="008271BC">
        <w:t xml:space="preserve"> babirri</w:t>
      </w:r>
      <w:r w:rsidR="00EF4958">
        <w:t>#babi#</w:t>
      </w:r>
      <w:r w:rsidR="008271BC">
        <w:t xml:space="preserve"> boogininya, yadhanyaroodni</w:t>
      </w:r>
      <w:r w:rsidR="00EF4958">
        <w:t>#yadhanyaroo#</w:t>
      </w:r>
      <w:r w:rsidR="008271BC">
        <w:t>, wildyalidni</w:t>
      </w:r>
      <w:r w:rsidR="00EF4958">
        <w:t>#wildyali#</w:t>
      </w:r>
      <w:r w:rsidR="008271BC">
        <w:t>.}}||</w:t>
      </w:r>
      <w:r w:rsidRPr="004D319D">
        <w:t xml:space="preserve"> </w:t>
      </w:r>
      <w:r>
        <w:t>&lt;/td&gt; &lt;td&gt;</w:t>
      </w:r>
      <w:r w:rsidRPr="004D319D">
        <w:t xml:space="preserve"> </w:t>
      </w:r>
      <w:r>
        <w:t xml:space="preserve">We pay our respects and honour the spirits of our Elders, our mothers and fathers of this land - past, present and future.||&lt;/td&gt;&lt;/tr&gt; </w:t>
      </w:r>
      <w:r w:rsidR="008271BC">
        <w:t xml:space="preserve"> </w:t>
      </w:r>
    </w:p>
    <w:p w:rsidR="00CC2DFE" w:rsidRDefault="004D319D">
      <w:r>
        <w:t>&lt;tr&gt;&lt;td&gt;</w:t>
      </w:r>
      <w:r w:rsidR="008271BC">
        <w:t>{{Ngarrinyarlboo nhagoodhoo</w:t>
      </w:r>
      <w:r w:rsidR="00EF4958">
        <w:t>#nhagoo#</w:t>
      </w:r>
      <w:r w:rsidR="008271BC">
        <w:t xml:space="preserve"> mirinya yoorarri</w:t>
      </w:r>
      <w:r w:rsidR="00EF4958">
        <w:t>#yoora#</w:t>
      </w:r>
      <w:r w:rsidR="008271BC">
        <w:t xml:space="preserve"> wardandanga</w:t>
      </w:r>
      <w:r w:rsidR="00EF4958">
        <w:t>#wardanda#</w:t>
      </w:r>
      <w:r w:rsidR="008271BC">
        <w:t>, mirinya yoorarri</w:t>
      </w:r>
      <w:r w:rsidR="00EF4958">
        <w:t>#yoora#</w:t>
      </w:r>
      <w:r w:rsidR="008271BC">
        <w:t xml:space="preserve"> yagalarri</w:t>
      </w:r>
      <w:r w:rsidR="00EF4958">
        <w:t>#yagala#</w:t>
      </w:r>
      <w:r w:rsidR="008271BC">
        <w:t xml:space="preserve"> gayalanga</w:t>
      </w:r>
      <w:r w:rsidR="00353D4D">
        <w:t>#gayala#</w:t>
      </w:r>
      <w:r w:rsidR="008271BC">
        <w:t>, inhamadha</w:t>
      </w:r>
      <w:r w:rsidR="000E1C11">
        <w:t>#inha#</w:t>
      </w:r>
      <w:r w:rsidR="008271BC">
        <w:t xml:space="preserve"> yarda malboorri</w:t>
      </w:r>
      <w:r w:rsidR="000E1C11">
        <w:t>#malbo</w:t>
      </w:r>
      <w:r w:rsidR="00A47FDC">
        <w:t>o</w:t>
      </w:r>
      <w:r w:rsidR="000E1C11">
        <w:t>#</w:t>
      </w:r>
      <w:r w:rsidR="008271BC">
        <w:t>.</w:t>
      </w:r>
      <w:r w:rsidR="0035269C">
        <w:t>}}</w:t>
      </w:r>
      <w:r w:rsidR="008271BC">
        <w:t xml:space="preserve">|| </w:t>
      </w:r>
      <w:r w:rsidR="0035269C">
        <w:t>{{</w:t>
      </w:r>
      <w:r w:rsidR="008271BC">
        <w:t>Ngarrinyarlboo nhagoodhoo</w:t>
      </w:r>
      <w:r w:rsidR="000E1C11">
        <w:t>#nhagoo#</w:t>
      </w:r>
      <w:r w:rsidR="008271BC">
        <w:t xml:space="preserve"> mirinya yoorarri</w:t>
      </w:r>
      <w:r w:rsidR="000E1C11">
        <w:t>#yoora#</w:t>
      </w:r>
      <w:r w:rsidR="008271BC">
        <w:t xml:space="preserve"> idna galgarridningi</w:t>
      </w:r>
      <w:r w:rsidR="000E1C11">
        <w:t>#galgarridni#</w:t>
      </w:r>
      <w:r w:rsidR="008271BC">
        <w:t xml:space="preserve"> ngoogadha</w:t>
      </w:r>
      <w:r w:rsidR="000E1C11">
        <w:t>#ngooga#</w:t>
      </w:r>
      <w:r w:rsidR="008271BC">
        <w:t>, idna gadnyinirri</w:t>
      </w:r>
      <w:r w:rsidR="000E1C11">
        <w:t>#gadnyi#</w:t>
      </w:r>
      <w:r w:rsidR="008271BC">
        <w:t>, gabmoonarri</w:t>
      </w:r>
      <w:r w:rsidR="000E1C11">
        <w:t>#gabmoona#</w:t>
      </w:r>
      <w:r w:rsidR="00AC0DCE">
        <w:t>, mangard</w:t>
      </w:r>
      <w:r w:rsidR="008271BC">
        <w:t>irri</w:t>
      </w:r>
      <w:r w:rsidR="00AC0DCE">
        <w:t>#mangard</w:t>
      </w:r>
      <w:r w:rsidR="000E1C11">
        <w:t>i#</w:t>
      </w:r>
      <w:r w:rsidR="00E011D0">
        <w:t>, dhabmoord</w:t>
      </w:r>
      <w:r w:rsidR="008271BC">
        <w:t>irri</w:t>
      </w:r>
      <w:r w:rsidR="00E011D0">
        <w:t>#dhabmoord</w:t>
      </w:r>
      <w:r w:rsidR="000E1C11">
        <w:t>i#</w:t>
      </w:r>
      <w:r w:rsidR="008271BC">
        <w:t>.</w:t>
      </w:r>
      <w:r w:rsidR="00093755">
        <w:t>}}</w:t>
      </w:r>
      <w:r w:rsidR="008271BC">
        <w:t xml:space="preserve">|| </w:t>
      </w:r>
      <w:r w:rsidR="00093755">
        <w:t>{{</w:t>
      </w:r>
      <w:r w:rsidR="008271BC">
        <w:t>Idna widla moordoo ngarlarri</w:t>
      </w:r>
      <w:r w:rsidR="000E1C11">
        <w:t>#ngarla#</w:t>
      </w:r>
      <w:r w:rsidR="008271BC">
        <w:t xml:space="preserve"> wardandanga</w:t>
      </w:r>
      <w:r w:rsidR="000E1C11">
        <w:t>#wardanda#</w:t>
      </w:r>
      <w:r w:rsidR="008271BC">
        <w:t xml:space="preserve"> yarnbalanidhi</w:t>
      </w:r>
      <w:r w:rsidR="000E1C11">
        <w:t>#yarnbala#</w:t>
      </w:r>
      <w:r w:rsidR="008271BC">
        <w:t>.}}||</w:t>
      </w:r>
      <w:r w:rsidRPr="004D319D">
        <w:t xml:space="preserve"> </w:t>
      </w:r>
      <w:r>
        <w:t>&lt;/td&gt; &lt;td&gt;</w:t>
      </w:r>
      <w:r w:rsidRPr="004D319D">
        <w:t xml:space="preserve"> </w:t>
      </w:r>
      <w:r>
        <w:t xml:space="preserve">We acknowledge Aboriginal and Torres Strait Islander People as the original inhabitants of Australia and recognise these unique cultures as part of the rich cultural heritage of all Australians.||&lt;/td&gt;&lt;/tr&gt; </w:t>
      </w:r>
      <w:r w:rsidR="008271BC">
        <w:t xml:space="preserve">   </w:t>
      </w:r>
    </w:p>
    <w:p w:rsidR="00CC2DFE" w:rsidRDefault="004D319D" w:rsidP="004D319D">
      <w:r>
        <w:t>&lt;tr&gt;&lt;td&gt;</w:t>
      </w:r>
      <w:r w:rsidR="008271BC">
        <w:t>{{Ngarrinyarlboo nhagoodhoo</w:t>
      </w:r>
      <w:r w:rsidR="000E1C11">
        <w:t>#nhagoo#</w:t>
      </w:r>
      <w:r w:rsidR="008271BC">
        <w:t xml:space="preserve"> mirinya yoorarri</w:t>
      </w:r>
      <w:r w:rsidR="000E1C11">
        <w:t>#yoora#</w:t>
      </w:r>
      <w:r w:rsidR="008271BC">
        <w:t xml:space="preserve"> wardandanga</w:t>
      </w:r>
      <w:r w:rsidR="000E1C11">
        <w:t>#wardanda#</w:t>
      </w:r>
      <w:r w:rsidR="008271BC">
        <w:t>, mirinya yoorarri</w:t>
      </w:r>
      <w:r w:rsidR="000E1C11">
        <w:t>#yoora#</w:t>
      </w:r>
      <w:r w:rsidR="008271BC">
        <w:t xml:space="preserve"> yagalarri</w:t>
      </w:r>
      <w:r w:rsidR="000E1C11">
        <w:t>#yagala#</w:t>
      </w:r>
      <w:r w:rsidR="008271BC">
        <w:t xml:space="preserve"> gayalanga</w:t>
      </w:r>
      <w:r w:rsidR="000E1C11">
        <w:t>#gayala#</w:t>
      </w:r>
      <w:r w:rsidR="008271BC">
        <w:t>.</w:t>
      </w:r>
      <w:r w:rsidR="0035269C">
        <w:t>}}</w:t>
      </w:r>
      <w:r w:rsidR="008271BC">
        <w:t xml:space="preserve">|| </w:t>
      </w:r>
      <w:r w:rsidR="0035269C">
        <w:t>{{</w:t>
      </w:r>
      <w:r w:rsidR="008271BC">
        <w:t>Ngarrinyarlboo inhamadha</w:t>
      </w:r>
      <w:r w:rsidR="000E1C11">
        <w:t>#inha#</w:t>
      </w:r>
      <w:r w:rsidR="008271BC">
        <w:t xml:space="preserve"> nganyadha</w:t>
      </w:r>
      <w:r w:rsidR="000E1C11">
        <w:t>#nganya#</w:t>
      </w:r>
      <w:r w:rsidR="008271BC">
        <w:t>, inhamadha</w:t>
      </w:r>
      <w:r w:rsidR="000E1C11">
        <w:t>#inha#</w:t>
      </w:r>
      <w:r w:rsidR="008271BC">
        <w:t xml:space="preserve"> </w:t>
      </w:r>
      <w:r w:rsidR="005B3E2F">
        <w:t>moondooldoo</w:t>
      </w:r>
      <w:r w:rsidR="008271BC">
        <w:t xml:space="preserve"> yoorarringi</w:t>
      </w:r>
      <w:r w:rsidR="000E1C11">
        <w:t>#yoora#</w:t>
      </w:r>
      <w:r w:rsidR="008271BC">
        <w:t xml:space="preserve"> warirridhi</w:t>
      </w:r>
      <w:r w:rsidR="000E1C11">
        <w:t>#warirri#</w:t>
      </w:r>
      <w:r w:rsidR="008271BC">
        <w:t>, mirinya yoorarri</w:t>
      </w:r>
      <w:r w:rsidR="000E1C11">
        <w:t>#yoora#</w:t>
      </w:r>
      <w:r w:rsidR="008271BC">
        <w:t xml:space="preserve"> goodyoolganhadningi</w:t>
      </w:r>
      <w:r w:rsidR="000E1C11">
        <w:t>#goodyoolganha#</w:t>
      </w:r>
      <w:r w:rsidR="008271BC">
        <w:t xml:space="preserve"> warirridhi</w:t>
      </w:r>
      <w:r w:rsidR="000E1C11">
        <w:t>#warirri#</w:t>
      </w:r>
      <w:r w:rsidR="008271BC">
        <w:t>.}}||</w:t>
      </w:r>
      <w:r w:rsidRPr="004D319D">
        <w:t xml:space="preserve"> </w:t>
      </w:r>
      <w:r>
        <w:t>&lt;/td&gt; &lt;td&gt;</w:t>
      </w:r>
      <w:r w:rsidRPr="004D319D">
        <w:t xml:space="preserve"> </w:t>
      </w:r>
      <w:r>
        <w:t>We recognise the important role that Aboriginal and Torres Strait Islander People have within community and country.|| &lt;/td&gt;&lt;/tr&gt;</w:t>
      </w:r>
    </w:p>
    <w:p w:rsidR="00CC2DFE" w:rsidRDefault="004D319D">
      <w:r>
        <w:t>&lt;/table&gt;</w:t>
      </w:r>
    </w:p>
    <w:p w:rsidR="00CC2DFE" w:rsidRDefault="008271BC">
      <w:r>
        <w:t xml:space="preserve"> </w:t>
      </w:r>
      <w:r w:rsidR="00D51526">
        <w:t>&lt;page</w:t>
      </w:r>
      <w:r w:rsidR="0055754E">
        <w:t xml:space="preserve"> </w:t>
      </w:r>
      <w:r w:rsidR="00E46905">
        <w:rPr>
          <w:lang w:val="en-GB"/>
        </w:rPr>
        <w:t>css_file="sounds</w:t>
      </w:r>
      <w:r w:rsidR="0055754E" w:rsidRPr="00A96790">
        <w:rPr>
          <w:lang w:val="en-GB"/>
        </w:rPr>
        <w:t>_page.css"</w:t>
      </w:r>
      <w:r w:rsidR="00D51526">
        <w:t>&gt;</w:t>
      </w:r>
      <w:r w:rsidR="00611D19">
        <w:t>&lt;h2&gt;</w:t>
      </w:r>
      <w:r>
        <w:t>SOUNDS</w:t>
      </w:r>
      <w:r w:rsidR="003C4A7C">
        <w:t>||</w:t>
      </w:r>
      <w:r w:rsidR="00611D19">
        <w:t>&lt;/h2&gt;</w:t>
      </w:r>
      <w:r>
        <w:t xml:space="preserve"> </w:t>
      </w:r>
    </w:p>
    <w:p w:rsidR="00CC2DFE" w:rsidRDefault="007C6BBF">
      <w:r>
        <w:lastRenderedPageBreak/>
        <w:t>&lt;b&gt;</w:t>
      </w:r>
      <w:r w:rsidR="008271BC">
        <w:t>An explanation of letters, sounds and pronunciations</w:t>
      </w:r>
      <w:r>
        <w:t>&lt;/b&gt;</w:t>
      </w:r>
      <w:r w:rsidR="008271BC">
        <w:t xml:space="preserve"> </w:t>
      </w:r>
    </w:p>
    <w:p w:rsidR="00CC2DFE" w:rsidRDefault="008271BC">
      <w:r>
        <w:t>The following letters make up the Barngarla Alphabet:</w:t>
      </w:r>
      <w:r w:rsidR="007C6BBF">
        <w:t xml:space="preserve"> ||</w:t>
      </w:r>
      <w:r>
        <w:t xml:space="preserve"> </w:t>
      </w:r>
    </w:p>
    <w:p w:rsidR="00CC2DFE" w:rsidRDefault="008271BC">
      <w:r>
        <w:t xml:space="preserve">  </w:t>
      </w:r>
      <w:r w:rsidR="00616046">
        <w:t>&lt;table&gt;</w:t>
      </w:r>
      <w:r w:rsidR="00616046">
        <w:br/>
        <w:t xml:space="preserve">  &lt;tr&gt;</w:t>
      </w:r>
      <w:r w:rsidR="000D6642">
        <w:t>{{</w:t>
      </w:r>
      <w:r w:rsidR="00447107">
        <w:br/>
        <w:t xml:space="preserve">      </w:t>
      </w:r>
      <w:r w:rsidR="00616046">
        <w:t>&lt;td&gt;</w:t>
      </w:r>
      <w:r>
        <w:t>a</w:t>
      </w:r>
      <w:r w:rsidR="00616046">
        <w:t>&lt;/td&gt;</w:t>
      </w:r>
      <w:r>
        <w:t xml:space="preserve"> </w:t>
      </w:r>
      <w:r w:rsidR="00447107">
        <w:br/>
        <w:t xml:space="preserve">      </w:t>
      </w:r>
      <w:r w:rsidR="00616046">
        <w:t>&lt;td&gt;</w:t>
      </w:r>
      <w:r>
        <w:t>g</w:t>
      </w:r>
      <w:r w:rsidR="00616046">
        <w:t>&lt;/td&gt;</w:t>
      </w:r>
      <w:r>
        <w:t xml:space="preserve"> </w:t>
      </w:r>
      <w:r w:rsidR="00447107">
        <w:br/>
        <w:t xml:space="preserve">      </w:t>
      </w:r>
      <w:r w:rsidR="00616046">
        <w:t>&lt;td&gt;</w:t>
      </w:r>
      <w:r>
        <w:t>ng</w:t>
      </w:r>
      <w:r w:rsidR="00616046">
        <w:t>&lt;/td&gt;</w:t>
      </w:r>
      <w:r>
        <w:t xml:space="preserve"> </w:t>
      </w:r>
      <w:r w:rsidR="00447107">
        <w:br/>
        <w:t xml:space="preserve">      </w:t>
      </w:r>
      <w:r w:rsidR="00616046">
        <w:t>&lt;td&gt;</w:t>
      </w:r>
      <w:r>
        <w:t>r</w:t>
      </w:r>
      <w:r w:rsidR="00616046">
        <w:t>l&lt;/td&gt;</w:t>
      </w:r>
      <w:r w:rsidR="00447107">
        <w:br/>
        <w:t xml:space="preserve">  </w:t>
      </w:r>
      <w:r w:rsidR="00616046">
        <w:t>&lt;/tr&gt;</w:t>
      </w:r>
      <w:r w:rsidR="000D6642">
        <w:br/>
      </w:r>
      <w:r w:rsidR="00616046">
        <w:t xml:space="preserve">  &lt;tr&gt;</w:t>
      </w:r>
      <w:r w:rsidR="00447107">
        <w:br/>
        <w:t xml:space="preserve">      </w:t>
      </w:r>
      <w:r w:rsidR="00616046">
        <w:t>&lt;td&gt;</w:t>
      </w:r>
      <w:r>
        <w:t>ai</w:t>
      </w:r>
      <w:r w:rsidR="00616046">
        <w:t>&lt;/td</w:t>
      </w:r>
      <w:r w:rsidR="007C6BBF">
        <w:t>&gt;</w:t>
      </w:r>
      <w:r>
        <w:t xml:space="preserve"> </w:t>
      </w:r>
      <w:r w:rsidR="00447107">
        <w:br/>
        <w:t xml:space="preserve">      </w:t>
      </w:r>
      <w:r w:rsidR="00616046">
        <w:t>&lt;td&gt;</w:t>
      </w:r>
      <w:r>
        <w:t>i</w:t>
      </w:r>
      <w:r w:rsidR="00616046">
        <w:t>&lt;/td&gt;</w:t>
      </w:r>
      <w:r>
        <w:t xml:space="preserve"> </w:t>
      </w:r>
      <w:r w:rsidR="00447107">
        <w:br/>
        <w:t xml:space="preserve">      </w:t>
      </w:r>
      <w:r w:rsidR="00616046">
        <w:t>&lt;td&gt;</w:t>
      </w:r>
      <w:r>
        <w:t>nh</w:t>
      </w:r>
      <w:r w:rsidR="00616046">
        <w:t xml:space="preserve">&lt;/td&gt; </w:t>
      </w:r>
      <w:r w:rsidR="00447107">
        <w:br/>
        <w:t xml:space="preserve">      </w:t>
      </w:r>
      <w:r w:rsidR="00616046">
        <w:t>&lt;td&gt;</w:t>
      </w:r>
      <w:r>
        <w:t>rn</w:t>
      </w:r>
      <w:r w:rsidR="00616046">
        <w:t xml:space="preserve">&lt;/td&gt; </w:t>
      </w:r>
      <w:r w:rsidR="00447107">
        <w:br/>
        <w:t xml:space="preserve">  </w:t>
      </w:r>
      <w:r w:rsidR="00616046">
        <w:t>&lt;/tr&gt;</w:t>
      </w:r>
      <w:r>
        <w:t xml:space="preserve"> </w:t>
      </w:r>
      <w:r w:rsidR="000D6642">
        <w:br/>
      </w:r>
      <w:r w:rsidR="00616046">
        <w:t xml:space="preserve">  &lt;tr&gt;</w:t>
      </w:r>
      <w:r w:rsidR="00447107">
        <w:br/>
        <w:t xml:space="preserve">      </w:t>
      </w:r>
      <w:r w:rsidR="00616046">
        <w:t>&lt;td&gt;</w:t>
      </w:r>
      <w:r>
        <w:t>aw</w:t>
      </w:r>
      <w:r w:rsidR="00616046">
        <w:t>&lt;/td&gt;</w:t>
      </w:r>
      <w:r>
        <w:t xml:space="preserve"> </w:t>
      </w:r>
      <w:r w:rsidR="00447107">
        <w:br/>
        <w:t xml:space="preserve">      </w:t>
      </w:r>
      <w:r w:rsidR="00616046">
        <w:t>&lt;td&gt;</w:t>
      </w:r>
      <w:r>
        <w:t>ii</w:t>
      </w:r>
      <w:r w:rsidR="00616046">
        <w:t>&lt;/td&gt;</w:t>
      </w:r>
      <w:r>
        <w:t xml:space="preserve"> </w:t>
      </w:r>
      <w:r w:rsidR="00447107">
        <w:br/>
        <w:t xml:space="preserve">      </w:t>
      </w:r>
      <w:r w:rsidR="00616046">
        <w:t>&lt;td&gt;</w:t>
      </w:r>
      <w:r>
        <w:t xml:space="preserve">ny </w:t>
      </w:r>
      <w:r w:rsidR="00447107">
        <w:t>&lt;/td&gt;</w:t>
      </w:r>
      <w:r w:rsidR="00447107">
        <w:br/>
        <w:t xml:space="preserve">      </w:t>
      </w:r>
      <w:r w:rsidR="00616046">
        <w:t>&lt;td&gt;</w:t>
      </w:r>
      <w:r>
        <w:t>w</w:t>
      </w:r>
      <w:r w:rsidR="00616046">
        <w:t>&lt;/td&gt;</w:t>
      </w:r>
      <w:r>
        <w:t xml:space="preserve"> </w:t>
      </w:r>
      <w:r w:rsidR="00447107">
        <w:br/>
        <w:t xml:space="preserve">  </w:t>
      </w:r>
      <w:r w:rsidR="00616046">
        <w:t>&lt;/tr&gt;</w:t>
      </w:r>
      <w:r w:rsidR="000D6642">
        <w:br/>
      </w:r>
      <w:r w:rsidR="00616046">
        <w:t xml:space="preserve">  &lt;tr&gt;</w:t>
      </w:r>
      <w:r w:rsidR="00447107">
        <w:br/>
        <w:t xml:space="preserve">      </w:t>
      </w:r>
      <w:r w:rsidR="00616046">
        <w:t>&lt;td&gt;</w:t>
      </w:r>
      <w:r>
        <w:t>b</w:t>
      </w:r>
      <w:r w:rsidR="00616046">
        <w:t>&lt;/td&gt;</w:t>
      </w:r>
      <w:r>
        <w:t xml:space="preserve"> </w:t>
      </w:r>
      <w:r w:rsidR="00447107">
        <w:br/>
        <w:t xml:space="preserve">      </w:t>
      </w:r>
      <w:r w:rsidR="00616046">
        <w:t>&lt;td&gt;</w:t>
      </w:r>
      <w:r>
        <w:t>l</w:t>
      </w:r>
      <w:r w:rsidR="00616046">
        <w:t>&lt;/td&gt;</w:t>
      </w:r>
      <w:r>
        <w:t xml:space="preserve"> </w:t>
      </w:r>
      <w:r w:rsidR="00447107">
        <w:br/>
        <w:t xml:space="preserve">      </w:t>
      </w:r>
      <w:r w:rsidR="00616046">
        <w:t>&lt;td&gt;</w:t>
      </w:r>
      <w:r>
        <w:t>oo</w:t>
      </w:r>
      <w:r w:rsidR="00616046">
        <w:t>&lt;/td&gt;</w:t>
      </w:r>
      <w:r>
        <w:t xml:space="preserve"> </w:t>
      </w:r>
      <w:r w:rsidR="00447107">
        <w:br/>
        <w:t xml:space="preserve">      </w:t>
      </w:r>
      <w:r w:rsidR="00616046">
        <w:t>&lt;td&gt;</w:t>
      </w:r>
      <w:r>
        <w:t>y</w:t>
      </w:r>
      <w:r w:rsidR="00616046">
        <w:t>&lt;/td&gt;</w:t>
      </w:r>
      <w:r w:rsidR="00447107">
        <w:br/>
        <w:t xml:space="preserve">  </w:t>
      </w:r>
      <w:r w:rsidR="00616046">
        <w:t>&lt;/tr&gt;</w:t>
      </w:r>
      <w:r w:rsidR="000D6642">
        <w:br/>
      </w:r>
      <w:r w:rsidR="00616046">
        <w:t xml:space="preserve">  &lt;tr&gt;</w:t>
      </w:r>
      <w:r w:rsidR="00BB2CAE">
        <w:br/>
        <w:t xml:space="preserve">      </w:t>
      </w:r>
      <w:r w:rsidR="00616046">
        <w:t>&lt;td&gt;</w:t>
      </w:r>
      <w:r>
        <w:t>d</w:t>
      </w:r>
      <w:r w:rsidR="00616046">
        <w:t>&lt;/td&gt;</w:t>
      </w:r>
      <w:r w:rsidR="000D6642">
        <w:t xml:space="preserve"> </w:t>
      </w:r>
      <w:r w:rsidR="00BB2CAE">
        <w:br/>
        <w:t xml:space="preserve">      </w:t>
      </w:r>
      <w:r w:rsidR="00616046">
        <w:t>&lt;td&gt;</w:t>
      </w:r>
      <w:r w:rsidR="000D6642">
        <w:t>ly</w:t>
      </w:r>
      <w:r w:rsidR="00616046">
        <w:t>&lt;/td&gt;</w:t>
      </w:r>
      <w:r w:rsidR="000D6642">
        <w:t xml:space="preserve"> </w:t>
      </w:r>
      <w:r w:rsidR="00BB2CAE">
        <w:br/>
        <w:t xml:space="preserve">      </w:t>
      </w:r>
      <w:r w:rsidR="00616046">
        <w:t>&lt;td&gt;</w:t>
      </w:r>
      <w:r>
        <w:t>r</w:t>
      </w:r>
      <w:r w:rsidR="00616046">
        <w:t>&lt;/td&gt;</w:t>
      </w:r>
      <w:r>
        <w:t xml:space="preserve"> </w:t>
      </w:r>
      <w:r w:rsidR="00BB2CAE">
        <w:br/>
        <w:t xml:space="preserve">  </w:t>
      </w:r>
      <w:r w:rsidR="00616046">
        <w:t>&lt;/tr&gt;</w:t>
      </w:r>
      <w:r w:rsidR="000D6642">
        <w:br/>
      </w:r>
      <w:r w:rsidR="00616046">
        <w:t xml:space="preserve">  &lt;tr&gt;</w:t>
      </w:r>
      <w:r w:rsidR="00BB2CAE">
        <w:br/>
        <w:t xml:space="preserve">       </w:t>
      </w:r>
      <w:r w:rsidR="00616046">
        <w:t>&lt;td&gt;</w:t>
      </w:r>
      <w:r>
        <w:t>dy</w:t>
      </w:r>
      <w:r w:rsidR="00616046">
        <w:t>&lt;/td&gt;</w:t>
      </w:r>
      <w:r>
        <w:t xml:space="preserve"> </w:t>
      </w:r>
      <w:r w:rsidR="00BB2CAE">
        <w:br/>
        <w:t xml:space="preserve">       </w:t>
      </w:r>
      <w:r w:rsidR="00616046">
        <w:t>&lt;td&gt;</w:t>
      </w:r>
      <w:r>
        <w:t>m</w:t>
      </w:r>
      <w:r w:rsidR="00616046">
        <w:t>&lt;/td&gt;</w:t>
      </w:r>
      <w:r>
        <w:t xml:space="preserve"> </w:t>
      </w:r>
      <w:r w:rsidR="00BB2CAE">
        <w:br/>
        <w:t xml:space="preserve">       </w:t>
      </w:r>
      <w:r w:rsidR="00616046">
        <w:t>&lt;td&gt;</w:t>
      </w:r>
      <w:r>
        <w:t>rr</w:t>
      </w:r>
      <w:r w:rsidR="00616046">
        <w:t>&lt;/td&gt;</w:t>
      </w:r>
      <w:r w:rsidR="00BB2CAE">
        <w:br/>
        <w:t xml:space="preserve"> </w:t>
      </w:r>
      <w:r w:rsidR="00616046">
        <w:t>&lt;/tr&gt;</w:t>
      </w:r>
      <w:r w:rsidR="000D6642">
        <w:br/>
      </w:r>
      <w:r w:rsidR="00616046">
        <w:t xml:space="preserve">  &lt;tr&gt;</w:t>
      </w:r>
      <w:r w:rsidR="00BB2CAE">
        <w:br/>
        <w:t xml:space="preserve">      </w:t>
      </w:r>
      <w:r w:rsidR="00616046">
        <w:t>&lt;td&gt;</w:t>
      </w:r>
      <w:r>
        <w:t>dh</w:t>
      </w:r>
      <w:r w:rsidR="00616046">
        <w:t>&lt;/td&gt;</w:t>
      </w:r>
      <w:r>
        <w:t xml:space="preserve"> </w:t>
      </w:r>
      <w:r w:rsidR="00BB2CAE">
        <w:br/>
        <w:t xml:space="preserve">      </w:t>
      </w:r>
      <w:r w:rsidR="00616046">
        <w:t>&lt;td&gt;</w:t>
      </w:r>
      <w:r>
        <w:t>n</w:t>
      </w:r>
      <w:r w:rsidR="00616046">
        <w:t>&lt;/td&gt;</w:t>
      </w:r>
      <w:r>
        <w:t xml:space="preserve"> </w:t>
      </w:r>
      <w:r w:rsidR="00BB2CAE">
        <w:br/>
        <w:t xml:space="preserve">      </w:t>
      </w:r>
      <w:r w:rsidR="00616046">
        <w:t>&lt;td&gt;</w:t>
      </w:r>
      <w:r>
        <w:t>rd</w:t>
      </w:r>
      <w:r w:rsidR="00616046">
        <w:t>&lt;/td&gt;</w:t>
      </w:r>
      <w:r w:rsidR="000D6642">
        <w:t>}}</w:t>
      </w:r>
      <w:r>
        <w:t xml:space="preserve"> </w:t>
      </w:r>
      <w:r w:rsidR="00BB2CAE">
        <w:br/>
      </w:r>
      <w:r w:rsidR="00BB2CAE">
        <w:lastRenderedPageBreak/>
        <w:t xml:space="preserve">   </w:t>
      </w:r>
      <w:r w:rsidR="00616046">
        <w:t>&lt;/tr&gt;</w:t>
      </w:r>
      <w:r w:rsidR="00616046">
        <w:br/>
        <w:t>&lt;/table&gt;||</w:t>
      </w:r>
    </w:p>
    <w:p w:rsidR="000B4400" w:rsidRDefault="000B4400"/>
    <w:p w:rsidR="0090269A" w:rsidRDefault="0090269A">
      <w:r>
        <w:t>&lt;table&gt;</w:t>
      </w:r>
      <w:r>
        <w:br/>
        <w:t xml:space="preserve">  &lt;tr&gt;</w:t>
      </w:r>
      <w:r w:rsidR="00483060">
        <w:br/>
        <w:t xml:space="preserve">     </w:t>
      </w:r>
      <w:r>
        <w:t>&lt;td colspan=</w:t>
      </w:r>
      <w:r w:rsidR="001577F7" w:rsidRPr="00A96790">
        <w:rPr>
          <w:lang w:val="en-GB"/>
        </w:rPr>
        <w:t>"</w:t>
      </w:r>
      <w:r>
        <w:t>2</w:t>
      </w:r>
      <w:r w:rsidR="001577F7" w:rsidRPr="00A96790">
        <w:rPr>
          <w:lang w:val="en-GB"/>
        </w:rPr>
        <w:t>"</w:t>
      </w:r>
      <w:r w:rsidR="00F547A2">
        <w:t xml:space="preserve"> style=</w:t>
      </w:r>
      <w:r w:rsidR="001577F7" w:rsidRPr="00A96790">
        <w:rPr>
          <w:lang w:val="en-GB"/>
        </w:rPr>
        <w:t>"</w:t>
      </w:r>
      <w:r w:rsidR="00F547A2">
        <w:t>text-align:center</w:t>
      </w:r>
      <w:r w:rsidR="001577F7" w:rsidRPr="00A96790">
        <w:rPr>
          <w:lang w:val="en-GB"/>
        </w:rPr>
        <w:t>"</w:t>
      </w:r>
      <w:r>
        <w:t>&gt;</w:t>
      </w:r>
      <w:r w:rsidR="00876353">
        <w:t>&lt;b&gt;</w:t>
      </w:r>
      <w:r>
        <w:t>Vowels</w:t>
      </w:r>
      <w:r w:rsidR="00876353">
        <w:t>&lt;/b&gt;</w:t>
      </w:r>
      <w:r>
        <w:t>&lt;/td&gt;</w:t>
      </w:r>
      <w:r w:rsidR="00483060">
        <w:br/>
        <w:t xml:space="preserve">  </w:t>
      </w:r>
      <w:r>
        <w:t>&lt;/tr&gt;</w:t>
      </w:r>
      <w:r>
        <w:br/>
        <w:t xml:space="preserve">  &lt;tr&gt;</w:t>
      </w:r>
      <w:r w:rsidR="00483060">
        <w:br/>
        <w:t xml:space="preserve">      </w:t>
      </w:r>
      <w:r>
        <w:t>&lt;td&gt;&lt;b&gt;{{a}}&lt;/b&gt;&lt;/td&gt;</w:t>
      </w:r>
      <w:r w:rsidR="00483060">
        <w:br/>
        <w:t xml:space="preserve">      </w:t>
      </w:r>
      <w:r>
        <w:t>&lt;td&gt;as in the Engli</w:t>
      </w:r>
      <w:r w:rsidR="00354D3C">
        <w:t xml:space="preserve">sh words </w:t>
      </w:r>
      <w:r w:rsidR="002538F1">
        <w:t>p</w:t>
      </w:r>
      <w:r>
        <w:t>&lt;b&gt;a&lt;/b&gt;p&lt;b&gt;a&lt;</w:t>
      </w:r>
      <w:r w:rsidR="00354D3C">
        <w:t>/b&gt;, vis&lt;b&gt;a&lt;/b&gt;</w:t>
      </w:r>
      <w:r w:rsidR="00A90CD8">
        <w:t>||</w:t>
      </w:r>
      <w:r>
        <w:t>&lt;/td&gt;</w:t>
      </w:r>
      <w:r w:rsidR="00483060">
        <w:br/>
        <w:t xml:space="preserve">  </w:t>
      </w:r>
      <w:r>
        <w:t>&lt;/tr&gt;</w:t>
      </w:r>
      <w:r>
        <w:br/>
        <w:t xml:space="preserve">  &lt;tr&gt;</w:t>
      </w:r>
      <w:r w:rsidR="00483060">
        <w:br/>
        <w:t xml:space="preserve">      </w:t>
      </w:r>
      <w:r>
        <w:t>&lt;td&gt;&lt;b&gt;{{i}}&lt;/b&gt;</w:t>
      </w:r>
      <w:r w:rsidR="00483060">
        <w:br/>
        <w:t xml:space="preserve">      </w:t>
      </w:r>
      <w:r w:rsidR="003F1A46">
        <w:t>&lt;/td&gt; &lt;td&gt;</w:t>
      </w:r>
      <w:r>
        <w:t>as in the Engli</w:t>
      </w:r>
      <w:r w:rsidR="00354D3C">
        <w:t xml:space="preserve">sh words </w:t>
      </w:r>
      <w:r w:rsidR="00FC089A">
        <w:t>b&lt;b&gt;i&lt;/b&gt;t</w:t>
      </w:r>
      <w:r>
        <w:t>, s&lt;b&gt;i&lt;/b&gt;t, p&lt;b&gt;i&lt;/b&gt;t &lt;/td&gt;</w:t>
      </w:r>
      <w:r w:rsidR="00A90CD8">
        <w:t>||</w:t>
      </w:r>
      <w:r w:rsidR="00483060">
        <w:br/>
        <w:t xml:space="preserve">  </w:t>
      </w:r>
      <w:r>
        <w:t>&lt;/tr&gt;</w:t>
      </w:r>
      <w:r w:rsidR="00FC089A">
        <w:br/>
        <w:t xml:space="preserve">  &lt;tr&gt;</w:t>
      </w:r>
      <w:r w:rsidR="00483060">
        <w:br/>
        <w:t xml:space="preserve">      </w:t>
      </w:r>
      <w:r w:rsidR="00FC089A">
        <w:t>&lt;td&gt;&lt;b&gt;{{ii}}&lt;/b&gt;&lt;/td&gt;</w:t>
      </w:r>
      <w:r w:rsidR="00483060">
        <w:br/>
        <w:t xml:space="preserve">      </w:t>
      </w:r>
      <w:r w:rsidR="00FC089A">
        <w:t>&lt;td&gt;as in the Engli</w:t>
      </w:r>
      <w:r w:rsidR="00354D3C">
        <w:t xml:space="preserve">sh words </w:t>
      </w:r>
      <w:r w:rsidR="00FC089A">
        <w:t>t&lt;b&gt;ea&lt;/b&gt;, k&lt;b&gt;ey&lt;/b&gt;, sk&lt;b&gt;i&lt;/b&gt; &lt;/td&gt;</w:t>
      </w:r>
      <w:r w:rsidR="00A90CD8">
        <w:t>||</w:t>
      </w:r>
      <w:r w:rsidR="00483060">
        <w:br/>
        <w:t xml:space="preserve">   </w:t>
      </w:r>
      <w:r w:rsidR="00FC089A">
        <w:t>&lt;/tr&gt;</w:t>
      </w:r>
      <w:r w:rsidR="00F435CE">
        <w:br/>
        <w:t xml:space="preserve">  &lt;tr&gt;</w:t>
      </w:r>
      <w:r w:rsidR="008E2BDA">
        <w:br/>
        <w:t xml:space="preserve">     </w:t>
      </w:r>
      <w:r w:rsidR="00F435CE">
        <w:t>&lt;td&gt;&lt;b&gt;{{oo}}&lt;/b&gt;&lt;/td&gt;</w:t>
      </w:r>
      <w:r w:rsidR="008E2BDA">
        <w:br/>
        <w:t xml:space="preserve">     </w:t>
      </w:r>
      <w:r w:rsidR="00F435CE">
        <w:t>&lt;td&gt;as in the Engli</w:t>
      </w:r>
      <w:r w:rsidR="00354D3C">
        <w:t xml:space="preserve">sh words </w:t>
      </w:r>
      <w:r w:rsidR="00F435CE">
        <w:t>p&lt;b&gt;u&lt;/b&gt;t, b&lt;b&gt;u&lt;/b&gt;tcher&lt;/td&gt;</w:t>
      </w:r>
      <w:r w:rsidR="00A90CD8">
        <w:t>||</w:t>
      </w:r>
      <w:r w:rsidR="008E2BDA">
        <w:br/>
        <w:t xml:space="preserve">  </w:t>
      </w:r>
      <w:r w:rsidR="00F435CE">
        <w:t>&lt;/tr&gt;</w:t>
      </w:r>
      <w:r w:rsidR="0064067D">
        <w:br/>
      </w:r>
      <w:r w:rsidR="00BC10B3">
        <w:t xml:space="preserve">  </w:t>
      </w:r>
      <w:r w:rsidR="0064067D">
        <w:t>&lt;tr&gt;</w:t>
      </w:r>
      <w:r w:rsidR="008E2BDA">
        <w:br/>
        <w:t xml:space="preserve">    </w:t>
      </w:r>
      <w:r w:rsidR="0064067D">
        <w:t>&lt;td colspan=</w:t>
      </w:r>
      <w:r w:rsidR="0064067D" w:rsidRPr="00A96790">
        <w:rPr>
          <w:lang w:val="en-GB"/>
        </w:rPr>
        <w:t>"</w:t>
      </w:r>
      <w:r w:rsidR="0064067D">
        <w:t>2</w:t>
      </w:r>
      <w:r w:rsidR="0064067D" w:rsidRPr="00A96790">
        <w:rPr>
          <w:lang w:val="en-GB"/>
        </w:rPr>
        <w:t>"</w:t>
      </w:r>
      <w:r w:rsidR="0064067D">
        <w:t xml:space="preserve"> style=</w:t>
      </w:r>
      <w:r w:rsidR="0064067D" w:rsidRPr="00A96790">
        <w:rPr>
          <w:lang w:val="en-GB"/>
        </w:rPr>
        <w:t>"</w:t>
      </w:r>
      <w:r w:rsidR="0064067D">
        <w:t>text-align:center</w:t>
      </w:r>
      <w:r w:rsidR="0064067D" w:rsidRPr="00A96790">
        <w:rPr>
          <w:lang w:val="en-GB"/>
        </w:rPr>
        <w:t>"</w:t>
      </w:r>
      <w:r w:rsidR="0064067D">
        <w:t>&gt;&lt;b&gt;Diphthongs&lt;/b&gt;&lt;/td&gt;</w:t>
      </w:r>
      <w:r w:rsidR="00A90CD8">
        <w:t>||</w:t>
      </w:r>
      <w:r w:rsidR="008E2BDA">
        <w:br/>
      </w:r>
      <w:r w:rsidR="00BC10B3">
        <w:t xml:space="preserve">  </w:t>
      </w:r>
      <w:r w:rsidR="0064067D">
        <w:t>&lt;/tr&gt;</w:t>
      </w:r>
      <w:r w:rsidR="0064067D">
        <w:br/>
      </w:r>
      <w:r w:rsidR="00BC10B3">
        <w:t xml:space="preserve">  </w:t>
      </w:r>
      <w:r w:rsidR="0064067D">
        <w:t>&lt;tr&gt;</w:t>
      </w:r>
      <w:r w:rsidR="008E2BDA">
        <w:br/>
        <w:t xml:space="preserve">     </w:t>
      </w:r>
      <w:r w:rsidR="0064067D">
        <w:t>&lt;td colspan=</w:t>
      </w:r>
      <w:r w:rsidR="0064067D" w:rsidRPr="00A96790">
        <w:rPr>
          <w:lang w:val="en-GB"/>
        </w:rPr>
        <w:t>"</w:t>
      </w:r>
      <w:r w:rsidR="0064067D">
        <w:t>2</w:t>
      </w:r>
      <w:r w:rsidR="0064067D" w:rsidRPr="00A96790">
        <w:rPr>
          <w:lang w:val="en-GB"/>
        </w:rPr>
        <w:t>"</w:t>
      </w:r>
      <w:r w:rsidR="0064067D">
        <w:t xml:space="preserve"> style=</w:t>
      </w:r>
      <w:r w:rsidR="0064067D" w:rsidRPr="00A96790">
        <w:rPr>
          <w:lang w:val="en-GB"/>
        </w:rPr>
        <w:t>"</w:t>
      </w:r>
      <w:r w:rsidR="0064067D">
        <w:t>text-align:center</w:t>
      </w:r>
      <w:r w:rsidR="0064067D" w:rsidRPr="00A96790">
        <w:rPr>
          <w:lang w:val="en-GB"/>
        </w:rPr>
        <w:t>"</w:t>
      </w:r>
      <w:r w:rsidR="0064067D">
        <w:t>&gt;(combinations of two vowels)&lt;/b&gt;&lt;/td&gt;</w:t>
      </w:r>
      <w:r w:rsidR="00A90CD8">
        <w:t>||</w:t>
      </w:r>
      <w:r w:rsidR="008E2BDA">
        <w:br/>
      </w:r>
      <w:r w:rsidR="00BC10B3">
        <w:t xml:space="preserve">  </w:t>
      </w:r>
      <w:r w:rsidR="0064067D">
        <w:t>&lt;/tr&gt;</w:t>
      </w:r>
      <w:r w:rsidR="0064067D">
        <w:br/>
      </w:r>
      <w:r w:rsidR="00BC10B3">
        <w:t xml:space="preserve">  </w:t>
      </w:r>
      <w:r w:rsidR="0064067D">
        <w:t>&lt;tr&gt;</w:t>
      </w:r>
      <w:r w:rsidR="008E2BDA">
        <w:br/>
        <w:t xml:space="preserve">     </w:t>
      </w:r>
      <w:r w:rsidR="0064067D">
        <w:t>&lt;td&gt;&lt;b&gt;{{ai}}&lt;/b&gt;&lt;/td&gt;</w:t>
      </w:r>
      <w:r w:rsidR="008E2BDA">
        <w:br/>
        <w:t xml:space="preserve">     </w:t>
      </w:r>
      <w:r w:rsidR="0064067D">
        <w:t>&lt;td&gt;as in the Engli</w:t>
      </w:r>
      <w:r w:rsidR="00354D3C">
        <w:t xml:space="preserve">sh words </w:t>
      </w:r>
      <w:r w:rsidR="0064067D">
        <w:t>p&lt;b&gt;ie&lt;/b&gt;, sk&lt;b&gt;y&lt;/b&gt;&lt;/td&gt;</w:t>
      </w:r>
      <w:r w:rsidR="00A90CD8">
        <w:t>||</w:t>
      </w:r>
      <w:r w:rsidR="008E2BDA">
        <w:br/>
      </w:r>
      <w:r w:rsidR="00BC10B3">
        <w:t xml:space="preserve">  </w:t>
      </w:r>
      <w:r w:rsidR="0064067D">
        <w:t>&lt;/tr&gt;</w:t>
      </w:r>
      <w:r w:rsidR="0064067D">
        <w:br/>
      </w:r>
      <w:r w:rsidR="00BC10B3">
        <w:t xml:space="preserve">  </w:t>
      </w:r>
      <w:r w:rsidR="0064067D">
        <w:t>&lt;tr&gt;</w:t>
      </w:r>
      <w:r w:rsidR="008E2BDA">
        <w:br/>
        <w:t xml:space="preserve">     </w:t>
      </w:r>
      <w:r w:rsidR="0064067D">
        <w:t>&lt;td&gt;&lt;b&gt;{{aw}}&lt;/b&gt;&lt;/td&gt;</w:t>
      </w:r>
      <w:r w:rsidR="008E2BDA">
        <w:br/>
        <w:t xml:space="preserve">     </w:t>
      </w:r>
      <w:r w:rsidR="0064067D">
        <w:t>&lt;td&gt;as in the Engli</w:t>
      </w:r>
      <w:r w:rsidR="00354D3C">
        <w:t xml:space="preserve">sh words </w:t>
      </w:r>
      <w:r w:rsidR="0064067D">
        <w:t>p&lt;b&gt;ow&lt;/b&gt;er, t&lt;b&gt;ow&lt;/b&gt;n&lt;/td&gt;</w:t>
      </w:r>
      <w:r w:rsidR="00A90CD8">
        <w:t>||</w:t>
      </w:r>
      <w:r w:rsidR="008E2BDA">
        <w:br/>
      </w:r>
      <w:r w:rsidR="00BC10B3">
        <w:t xml:space="preserve">  </w:t>
      </w:r>
      <w:r w:rsidR="0064067D">
        <w:t>&lt;/tr&gt;</w:t>
      </w:r>
      <w:r w:rsidR="0064067D">
        <w:br/>
      </w:r>
      <w:r w:rsidR="00BC10B3">
        <w:t xml:space="preserve">  </w:t>
      </w:r>
      <w:r w:rsidR="0064067D">
        <w:t>&lt;tr&gt;</w:t>
      </w:r>
      <w:r w:rsidR="00BC10B3">
        <w:br/>
        <w:t xml:space="preserve">     </w:t>
      </w:r>
      <w:r w:rsidR="0064067D">
        <w:t>&lt;td colspan=</w:t>
      </w:r>
      <w:r w:rsidR="0064067D" w:rsidRPr="00A96790">
        <w:rPr>
          <w:lang w:val="en-GB"/>
        </w:rPr>
        <w:t>"</w:t>
      </w:r>
      <w:r w:rsidR="0064067D">
        <w:t>2</w:t>
      </w:r>
      <w:r w:rsidR="0064067D" w:rsidRPr="00A96790">
        <w:rPr>
          <w:lang w:val="en-GB"/>
        </w:rPr>
        <w:t>"</w:t>
      </w:r>
      <w:r w:rsidR="0064067D">
        <w:t xml:space="preserve"> style=</w:t>
      </w:r>
      <w:r w:rsidR="0064067D" w:rsidRPr="00A96790">
        <w:rPr>
          <w:lang w:val="en-GB"/>
        </w:rPr>
        <w:t>"</w:t>
      </w:r>
      <w:r w:rsidR="0064067D">
        <w:t>text-align:center</w:t>
      </w:r>
      <w:r w:rsidR="0064067D" w:rsidRPr="00A96790">
        <w:rPr>
          <w:lang w:val="en-GB"/>
        </w:rPr>
        <w:t>"</w:t>
      </w:r>
      <w:r w:rsidR="0064067D">
        <w:t>&gt;&lt;b&gt;Consonants&lt;/b&gt;&lt;/td&gt;</w:t>
      </w:r>
      <w:r w:rsidR="00A90CD8">
        <w:t>||</w:t>
      </w:r>
      <w:r w:rsidR="00BC10B3">
        <w:br/>
        <w:t xml:space="preserve">  </w:t>
      </w:r>
      <w:r w:rsidR="0064067D">
        <w:t>&lt;/tr&gt;</w:t>
      </w:r>
      <w:r w:rsidR="0064067D">
        <w:br/>
        <w:t xml:space="preserve">  &lt;tr&gt;</w:t>
      </w:r>
      <w:r w:rsidR="00BC10B3">
        <w:br/>
        <w:t xml:space="preserve">      </w:t>
      </w:r>
      <w:r w:rsidR="0064067D">
        <w:t>&lt;td&gt;&lt;b&gt;{{ g l m n w y}}&lt;/b&gt;&lt;/td&gt;</w:t>
      </w:r>
      <w:r w:rsidR="00BC10B3">
        <w:br/>
      </w:r>
      <w:r w:rsidR="00BC10B3">
        <w:lastRenderedPageBreak/>
        <w:t xml:space="preserve">     </w:t>
      </w:r>
      <w:r w:rsidR="0064067D">
        <w:t>&lt;td&gt;These sounds are pronounced basically the same as in English&lt;/td&gt;</w:t>
      </w:r>
      <w:r w:rsidR="00A90CD8">
        <w:t>||</w:t>
      </w:r>
      <w:r w:rsidR="00BC10B3">
        <w:br/>
        <w:t xml:space="preserve">  </w:t>
      </w:r>
      <w:r w:rsidR="0064067D">
        <w:t>&lt;/tr&gt;</w:t>
      </w:r>
      <w:r>
        <w:br/>
        <w:t>&lt;/table&gt;</w:t>
      </w:r>
    </w:p>
    <w:p w:rsidR="00CC2DFE" w:rsidRDefault="001204FB">
      <w:r>
        <w:t xml:space="preserve">&lt;page </w:t>
      </w:r>
      <w:r>
        <w:rPr>
          <w:lang w:val="en-GB"/>
        </w:rPr>
        <w:t>css_file="sounds</w:t>
      </w:r>
      <w:r w:rsidRPr="00A96790">
        <w:rPr>
          <w:lang w:val="en-GB"/>
        </w:rPr>
        <w:t>_page.css"</w:t>
      </w:r>
      <w:r>
        <w:t>&gt;&lt;h2</w:t>
      </w:r>
      <w:r w:rsidR="0035269C">
        <w:t>&gt;</w:t>
      </w:r>
      <w:r w:rsidR="008271BC">
        <w:t>Two-letter sounds</w:t>
      </w:r>
      <w:r w:rsidR="00B05B6F">
        <w:t>||</w:t>
      </w:r>
      <w:r>
        <w:t>&lt;/h2</w:t>
      </w:r>
      <w:r w:rsidR="0035269C">
        <w:t>&gt;</w:t>
      </w:r>
      <w:r w:rsidR="008271BC">
        <w:t xml:space="preserve"> </w:t>
      </w:r>
    </w:p>
    <w:p w:rsidR="00CC2DFE" w:rsidRDefault="008271BC">
      <w:r>
        <w:t xml:space="preserve">There are many two-letter sounds in the Barngarla </w:t>
      </w:r>
      <w:proofErr w:type="gramStart"/>
      <w:r>
        <w:t>alphabet.|</w:t>
      </w:r>
      <w:proofErr w:type="gramEnd"/>
      <w:r>
        <w:t>| In English a ‘</w:t>
      </w:r>
      <w:r w:rsidR="003D6788">
        <w:t>&lt;i&gt;</w:t>
      </w:r>
      <w:r>
        <w:t>sh</w:t>
      </w:r>
      <w:r w:rsidR="003D6788">
        <w:t>&lt;/i&gt;</w:t>
      </w:r>
      <w:r>
        <w:t>’ like in ‘wa</w:t>
      </w:r>
      <w:r w:rsidR="003D6788">
        <w:t>&lt;b&gt;</w:t>
      </w:r>
      <w:r>
        <w:t>sh</w:t>
      </w:r>
      <w:r w:rsidR="003D6788">
        <w:t>&lt;/b&gt;</w:t>
      </w:r>
      <w:r>
        <w:t>ing’ does not simply represent an ‘</w:t>
      </w:r>
      <w:r w:rsidR="003D6788">
        <w:t>&lt;i&gt;</w:t>
      </w:r>
      <w:r>
        <w:t>s</w:t>
      </w:r>
      <w:r w:rsidR="003D6788">
        <w:t>&lt;/i&gt;</w:t>
      </w:r>
      <w:r>
        <w:t>’ followed by an ‘</w:t>
      </w:r>
      <w:r w:rsidR="003D6788">
        <w:t>&lt;i&gt;</w:t>
      </w:r>
      <w:r>
        <w:t>h</w:t>
      </w:r>
      <w:r w:rsidR="003D6788">
        <w:t>&lt;/i&gt;</w:t>
      </w:r>
      <w:r>
        <w:t>’, in the same way ‘</w:t>
      </w:r>
      <w:r w:rsidR="003D6788">
        <w:t>&lt;i&gt;</w:t>
      </w:r>
      <w:r w:rsidR="006C5F77">
        <w:t>{{</w:t>
      </w:r>
      <w:r>
        <w:t>dy</w:t>
      </w:r>
      <w:r w:rsidR="006C5F77">
        <w:t>}}</w:t>
      </w:r>
      <w:r w:rsidR="003D6788">
        <w:t>&lt;/i&gt;</w:t>
      </w:r>
      <w:r>
        <w:t>’ does not mean a ‘</w:t>
      </w:r>
      <w:r w:rsidR="003D6788">
        <w:t>&lt;i&gt;</w:t>
      </w:r>
      <w:r>
        <w:t>d</w:t>
      </w:r>
      <w:r w:rsidR="003D6788">
        <w:t>&lt;/i&gt;</w:t>
      </w:r>
      <w:r>
        <w:t>’ followed by a ‘</w:t>
      </w:r>
      <w:r w:rsidR="003D6788">
        <w:t>&lt;i&gt;</w:t>
      </w:r>
      <w:r>
        <w:t>y</w:t>
      </w:r>
      <w:r w:rsidR="003D6788">
        <w:t>&lt;/i&gt;</w:t>
      </w:r>
      <w:r>
        <w:t>’ in Barngarla.|| The letters ‘</w:t>
      </w:r>
      <w:r w:rsidR="003D6788">
        <w:t>&lt;i&gt;</w:t>
      </w:r>
      <w:r w:rsidR="006C5F77">
        <w:t>{{</w:t>
      </w:r>
      <w:r>
        <w:t>dy</w:t>
      </w:r>
      <w:r w:rsidR="006C5F77">
        <w:t>}}</w:t>
      </w:r>
      <w:r w:rsidR="003D6788">
        <w:t>&lt;/i&gt;</w:t>
      </w:r>
      <w:r>
        <w:t xml:space="preserve">’ represent a single sound.||  </w:t>
      </w:r>
    </w:p>
    <w:p w:rsidR="00CC2DFE" w:rsidRDefault="008271BC">
      <w:r>
        <w:t xml:space="preserve">The following sounds are made by putting your tongue against the roof of your mouth: </w:t>
      </w:r>
      <w:r w:rsidR="008A3740">
        <w:t>||</w:t>
      </w:r>
    </w:p>
    <w:p w:rsidR="003D6788" w:rsidRDefault="003D6788">
      <w:r>
        <w:t>&lt;table&gt;</w:t>
      </w:r>
      <w:r>
        <w:br/>
        <w:t xml:space="preserve">  &lt;tr&gt;</w:t>
      </w:r>
      <w:r w:rsidR="00CA2AEB">
        <w:br/>
        <w:t xml:space="preserve">       </w:t>
      </w:r>
      <w:r>
        <w:t>&lt;td colspan=</w:t>
      </w:r>
      <w:r w:rsidRPr="00A96790">
        <w:rPr>
          <w:lang w:val="en-GB"/>
        </w:rPr>
        <w:t>"</w:t>
      </w:r>
      <w:r>
        <w:t>3</w:t>
      </w:r>
      <w:r w:rsidRPr="00A96790">
        <w:rPr>
          <w:lang w:val="en-GB"/>
        </w:rPr>
        <w:t>"</w:t>
      </w:r>
      <w:r>
        <w:t xml:space="preserve"> style=</w:t>
      </w:r>
      <w:r w:rsidRPr="00A96790">
        <w:rPr>
          <w:lang w:val="en-GB"/>
        </w:rPr>
        <w:t>"</w:t>
      </w:r>
      <w:r>
        <w:t>text-align:center</w:t>
      </w:r>
      <w:r w:rsidRPr="00A96790">
        <w:rPr>
          <w:lang w:val="en-GB"/>
        </w:rPr>
        <w:t>"</w:t>
      </w:r>
      <w:r>
        <w:t>&gt;</w:t>
      </w:r>
      <w:r w:rsidR="00354D3C">
        <w:t>&lt;b&gt;</w:t>
      </w:r>
      <w:r>
        <w:t>Two-letter sounds</w:t>
      </w:r>
      <w:r w:rsidR="00354D3C">
        <w:t>&lt;/b&gt;</w:t>
      </w:r>
      <w:r>
        <w:t>&lt;/td&gt;</w:t>
      </w:r>
      <w:r w:rsidR="00CA2AEB">
        <w:br/>
        <w:t xml:space="preserve">  </w:t>
      </w:r>
      <w:r>
        <w:t>&lt;/tr&gt;</w:t>
      </w:r>
      <w:r>
        <w:br/>
        <w:t xml:space="preserve">  &lt;tr&gt;</w:t>
      </w:r>
      <w:r w:rsidR="00CA2AEB">
        <w:br/>
        <w:t xml:space="preserve">       </w:t>
      </w:r>
      <w:r>
        <w:t>&lt;td&gt;Sound&lt;/td&gt;</w:t>
      </w:r>
      <w:r w:rsidR="00CA2AEB">
        <w:br/>
        <w:t xml:space="preserve">       </w:t>
      </w:r>
      <w:r>
        <w:t>&lt;td&gt;Explanation&lt;/td&gt;</w:t>
      </w:r>
      <w:r w:rsidR="00CA2AEB">
        <w:br/>
        <w:t xml:space="preserve">       </w:t>
      </w:r>
      <w:r>
        <w:t>&lt;td&gt;Example&lt;/td&gt;</w:t>
      </w:r>
      <w:r w:rsidR="00A90CD8">
        <w:t>||</w:t>
      </w:r>
      <w:r w:rsidR="00CA2AEB">
        <w:br/>
        <w:t xml:space="preserve">  </w:t>
      </w:r>
      <w:r>
        <w:t>&lt;/tr&gt;</w:t>
      </w:r>
      <w:r>
        <w:br/>
        <w:t xml:space="preserve">  &lt;tr&gt;</w:t>
      </w:r>
      <w:r w:rsidR="00CA2AEB">
        <w:br/>
        <w:t xml:space="preserve">       </w:t>
      </w:r>
      <w:r>
        <w:t>&lt;td&gt;{{dy}}&lt;/td&gt;</w:t>
      </w:r>
      <w:r w:rsidR="00CA2AEB">
        <w:br/>
        <w:t xml:space="preserve">       </w:t>
      </w:r>
      <w:r>
        <w:t>&lt;td&gt;as in the English word &lt;b&gt;j&lt;/b&gt;udge&lt;/td&gt;</w:t>
      </w:r>
      <w:r w:rsidR="00CA2AEB">
        <w:br/>
        <w:t xml:space="preserve">       </w:t>
      </w:r>
      <w:r>
        <w:t>&lt;td&gt;{{bi&lt;b&gt;dy&lt;/b&gt;indni}} (&lt;i&gt;smooth, soft&lt;/i&gt;)&lt;/td&gt;</w:t>
      </w:r>
      <w:r w:rsidR="00CA2AEB">
        <w:br/>
        <w:t xml:space="preserve">  </w:t>
      </w:r>
      <w:r>
        <w:t>&lt;/tr&gt;</w:t>
      </w:r>
      <w:r>
        <w:br/>
        <w:t xml:space="preserve">  &lt;tr&gt;</w:t>
      </w:r>
      <w:r w:rsidR="00FC0A1E">
        <w:br/>
        <w:t xml:space="preserve">       </w:t>
      </w:r>
      <w:r>
        <w:t>&lt;td&gt;&lt;/td&gt;</w:t>
      </w:r>
      <w:r w:rsidR="00FC0A1E">
        <w:br/>
        <w:t xml:space="preserve">       </w:t>
      </w:r>
      <w:r>
        <w:t>&lt;td&gt;&lt;/td&gt;</w:t>
      </w:r>
      <w:r w:rsidR="00FC0A1E">
        <w:br/>
        <w:t xml:space="preserve">       </w:t>
      </w:r>
      <w:r>
        <w:t>&lt;td&gt;{{&lt;b&gt;dy&lt;/b&gt;imba}} (&lt;i&gt;ashes&lt;/i&gt;)&lt;/td&gt;</w:t>
      </w:r>
      <w:r w:rsidR="00A90CD8">
        <w:t>||</w:t>
      </w:r>
      <w:r w:rsidR="00FC0A1E">
        <w:br/>
        <w:t xml:space="preserve">  </w:t>
      </w:r>
      <w:r>
        <w:t>&lt;/tr&gt;</w:t>
      </w:r>
      <w:r w:rsidR="008A3740">
        <w:t>||</w:t>
      </w:r>
      <w:r w:rsidR="00433496">
        <w:br/>
        <w:t xml:space="preserve">  &lt;tr&gt;</w:t>
      </w:r>
      <w:r w:rsidR="00FC0A1E">
        <w:br/>
        <w:t xml:space="preserve">       </w:t>
      </w:r>
      <w:r w:rsidR="00433496">
        <w:t>&lt;td&gt;{{ly}}&lt;/td&gt;</w:t>
      </w:r>
      <w:r w:rsidR="00FC0A1E">
        <w:br/>
        <w:t xml:space="preserve">       </w:t>
      </w:r>
      <w:r w:rsidR="00433496">
        <w:t>&lt;td&gt;as in the English words mi&lt;b&gt;lli&lt;/b&gt;on, wi&lt;b&gt;ll y&lt;/b&gt;ou&lt;/td&gt;</w:t>
      </w:r>
      <w:r w:rsidR="00FC0A1E">
        <w:br/>
        <w:t xml:space="preserve">       </w:t>
      </w:r>
      <w:r w:rsidR="00433496">
        <w:t>&lt;td&gt;{{barda&lt;b&gt;ly&lt;/b&gt;a}} (&lt;i&gt;scar&lt;/i&gt;)&lt;/td&gt;</w:t>
      </w:r>
      <w:r w:rsidR="00FC0A1E">
        <w:br/>
        <w:t xml:space="preserve">  </w:t>
      </w:r>
      <w:r w:rsidR="00433496">
        <w:t>&lt;/tr&gt;</w:t>
      </w:r>
      <w:r w:rsidR="00433496">
        <w:br/>
        <w:t xml:space="preserve">  &lt;tr&gt;</w:t>
      </w:r>
      <w:r w:rsidR="00FC0A1E">
        <w:br/>
        <w:t xml:space="preserve">      </w:t>
      </w:r>
      <w:r w:rsidR="00433496">
        <w:t>&lt;td&gt;&lt;/td&gt;</w:t>
      </w:r>
      <w:r w:rsidR="00FC0A1E">
        <w:br/>
        <w:t xml:space="preserve">      </w:t>
      </w:r>
      <w:r w:rsidR="00433496">
        <w:t>&lt;td&gt;&lt;/td&gt;</w:t>
      </w:r>
      <w:r w:rsidR="00FC0A1E">
        <w:br/>
        <w:t xml:space="preserve">      </w:t>
      </w:r>
      <w:r w:rsidR="00433496">
        <w:t>&lt;td&gt;{{bi&lt;b&gt;ly&lt;/b&gt;i&lt;b&gt;ly&lt;/b&gt;a}} (&lt;i&gt;butterfly&lt;/i&gt;)&lt;/td&gt;</w:t>
      </w:r>
      <w:r w:rsidR="00A90CD8">
        <w:t>||</w:t>
      </w:r>
      <w:r w:rsidR="00FC0A1E">
        <w:br/>
        <w:t xml:space="preserve">  </w:t>
      </w:r>
      <w:r w:rsidR="00433496">
        <w:t>&lt;/tr&gt;</w:t>
      </w:r>
      <w:r w:rsidR="008A3740">
        <w:t>||</w:t>
      </w:r>
      <w:r w:rsidR="00F12A17">
        <w:br/>
        <w:t xml:space="preserve">  &lt;tr&gt;</w:t>
      </w:r>
      <w:r w:rsidR="00190BF8">
        <w:br/>
        <w:t xml:space="preserve">      </w:t>
      </w:r>
      <w:r w:rsidR="00F12A17">
        <w:t>&lt;td&gt;{{ny}}&lt;/td&gt;</w:t>
      </w:r>
      <w:r w:rsidR="00190BF8">
        <w:br/>
        <w:t xml:space="preserve">      </w:t>
      </w:r>
      <w:r w:rsidR="00F12A17">
        <w:t>&lt;td&gt;as in the English word o&lt;b&gt;nio&lt;/b&gt;n &lt;/td&gt;</w:t>
      </w:r>
      <w:r w:rsidR="00190BF8">
        <w:br/>
      </w:r>
      <w:r w:rsidR="00190BF8">
        <w:lastRenderedPageBreak/>
        <w:t xml:space="preserve">      </w:t>
      </w:r>
      <w:r w:rsidR="00F12A17">
        <w:t>&lt;td&gt;{{na&lt;b&gt;ny&lt;/b&gt;a}} (&lt;i&gt;lean. ugly&lt;/i&gt;)&lt;/td&gt;</w:t>
      </w:r>
      <w:r w:rsidR="00190BF8">
        <w:br/>
        <w:t xml:space="preserve">  </w:t>
      </w:r>
      <w:r w:rsidR="00F12A17">
        <w:t>&lt;/tr&gt;</w:t>
      </w:r>
      <w:r w:rsidR="00F12A17">
        <w:br/>
        <w:t xml:space="preserve">  &lt;tr&gt;</w:t>
      </w:r>
      <w:r w:rsidR="00190BF8">
        <w:br/>
        <w:t xml:space="preserve">       </w:t>
      </w:r>
      <w:r w:rsidR="00F12A17">
        <w:t>&lt;td&gt;&lt;/td&gt;</w:t>
      </w:r>
      <w:r w:rsidR="00190BF8">
        <w:br/>
        <w:t xml:space="preserve">       </w:t>
      </w:r>
      <w:r w:rsidR="00F12A17">
        <w:t>&lt;td&gt;&lt;/td&gt;</w:t>
      </w:r>
      <w:r w:rsidR="00190BF8">
        <w:br/>
        <w:t xml:space="preserve">       </w:t>
      </w:r>
      <w:r w:rsidR="00F12A17">
        <w:t>&lt;td&gt;{{gad&lt;b&gt;ny&lt;/b&gt;a}} (&lt;i&gt;rock, stone&lt;/i&gt;)&lt;/td&gt;</w:t>
      </w:r>
      <w:r w:rsidR="00A90CD8">
        <w:t>||</w:t>
      </w:r>
      <w:r w:rsidR="00190BF8">
        <w:br/>
        <w:t xml:space="preserve">  </w:t>
      </w:r>
      <w:r w:rsidR="00F12A17">
        <w:t>&lt;/tr&gt;</w:t>
      </w:r>
      <w:r w:rsidR="008A3740">
        <w:t>||</w:t>
      </w:r>
      <w:r>
        <w:br/>
        <w:t>&lt;/table&gt;</w:t>
      </w:r>
    </w:p>
    <w:p w:rsidR="00CC2DFE" w:rsidRDefault="006E2E92">
      <w:r>
        <w:t>These sounds are made by sticking your tongue between your teeth:</w:t>
      </w:r>
      <w:r w:rsidR="008271BC">
        <w:t xml:space="preserve"> </w:t>
      </w:r>
      <w:r w:rsidR="008A3740">
        <w:t>||</w:t>
      </w:r>
    </w:p>
    <w:p w:rsidR="00433496" w:rsidRDefault="00433496">
      <w:r>
        <w:t>&lt;table&gt;</w:t>
      </w:r>
      <w:r w:rsidR="008C1774">
        <w:br/>
        <w:t xml:space="preserve">  &lt;tr&gt;</w:t>
      </w:r>
      <w:r w:rsidR="004B335F">
        <w:br/>
        <w:t xml:space="preserve">       </w:t>
      </w:r>
      <w:r w:rsidR="008C1774">
        <w:t>&lt;td&gt;{{dh</w:t>
      </w:r>
      <w:r>
        <w:t>}}</w:t>
      </w:r>
      <w:r w:rsidR="003F1A46">
        <w:t>&lt;/td&gt; &lt;td&gt;</w:t>
      </w:r>
      <w:r w:rsidR="008C1774">
        <w:t xml:space="preserve">‘&lt;i&gt;dh&lt;/i&gt;’ is a ‘&lt;i&gt;d&lt;/i&gt;’ pronounced with the tongue outside your mouth. </w:t>
      </w:r>
      <w:r>
        <w:t>&lt;/td&gt;</w:t>
      </w:r>
      <w:r w:rsidR="004B335F">
        <w:br/>
        <w:t xml:space="preserve">       </w:t>
      </w:r>
      <w:r>
        <w:t>&lt;td&gt;{{&lt;b&gt;</w:t>
      </w:r>
      <w:r w:rsidR="008C1774">
        <w:t>dh</w:t>
      </w:r>
      <w:r>
        <w:t>&lt;/b&gt;</w:t>
      </w:r>
      <w:r w:rsidR="008C1774">
        <w:t>adli}} (&lt;i&gt;spit</w:t>
      </w:r>
      <w:r>
        <w:t>&lt;/i&gt;)&lt;/td&gt;</w:t>
      </w:r>
      <w:r w:rsidR="004B335F">
        <w:br/>
        <w:t xml:space="preserve">  </w:t>
      </w:r>
      <w:r>
        <w:t>&lt;/tr&gt;</w:t>
      </w:r>
      <w:r>
        <w:br/>
        <w:t xml:space="preserve">  &lt;tr&gt;</w:t>
      </w:r>
      <w:r w:rsidR="004B335F">
        <w:br/>
        <w:t xml:space="preserve">       </w:t>
      </w:r>
      <w:r>
        <w:t>&lt;td&gt;&lt;/td&gt;</w:t>
      </w:r>
      <w:r w:rsidR="004B335F">
        <w:br/>
        <w:t xml:space="preserve">       </w:t>
      </w:r>
      <w:r w:rsidR="00F55DB7">
        <w:t>&lt;td&gt;</w:t>
      </w:r>
      <w:r w:rsidR="008C1774">
        <w:t>A sound between the sound of the English words &lt;b&gt;th&lt;/b&gt;is and &lt;b&gt;d&lt;/b&gt;ust</w:t>
      </w:r>
      <w:r w:rsidR="00C9350A">
        <w:t>&lt;/td&gt;</w:t>
      </w:r>
      <w:r w:rsidR="004B335F">
        <w:br/>
        <w:t xml:space="preserve">       </w:t>
      </w:r>
      <w:r>
        <w:t>&lt;td&gt;{{</w:t>
      </w:r>
      <w:r w:rsidR="008C1774">
        <w:t>gan</w:t>
      </w:r>
      <w:r>
        <w:t>&lt;b</w:t>
      </w:r>
      <w:r w:rsidR="008C1774">
        <w:t>&gt;dh</w:t>
      </w:r>
      <w:r>
        <w:t>&lt;/b&gt;</w:t>
      </w:r>
      <w:r w:rsidR="008C1774">
        <w:t>i</w:t>
      </w:r>
      <w:r>
        <w:t>}} (&lt;i&gt;</w:t>
      </w:r>
      <w:r w:rsidR="008C1774">
        <w:t>thigh</w:t>
      </w:r>
      <w:r>
        <w:t>&lt;/i&gt;)&lt;/td&gt;</w:t>
      </w:r>
      <w:r w:rsidR="00A90CD8">
        <w:t>||</w:t>
      </w:r>
      <w:r w:rsidR="004B335F">
        <w:br/>
        <w:t xml:space="preserve">  </w:t>
      </w:r>
      <w:r>
        <w:t>&lt;/tr&gt;</w:t>
      </w:r>
      <w:r w:rsidR="008A3740">
        <w:t>||</w:t>
      </w:r>
      <w:r w:rsidR="007004EF">
        <w:br/>
        <w:t xml:space="preserve">  &lt;tr&gt;</w:t>
      </w:r>
      <w:r w:rsidR="007004EF">
        <w:br/>
        <w:t xml:space="preserve">       &lt;td&gt;{{nh}}&lt;/td&gt;</w:t>
      </w:r>
      <w:r w:rsidR="007004EF">
        <w:br/>
        <w:t xml:space="preserve">       &lt;td&gt;as in the ‘n’ in the English word te&lt;b&gt;n&lt;/b&gt;th&lt;/td&gt;</w:t>
      </w:r>
      <w:r w:rsidR="007004EF">
        <w:br/>
        <w:t xml:space="preserve">       &lt;td&gt;{{&lt;b&gt;nh&lt;/b&gt;ayirri}} (&lt;i&gt;sky, heaven&lt;/i&gt;)&lt;/td&gt;</w:t>
      </w:r>
      <w:r w:rsidR="007004EF">
        <w:br/>
        <w:t xml:space="preserve">  &lt;/tr&gt;</w:t>
      </w:r>
      <w:r w:rsidR="007004EF">
        <w:br/>
        <w:t xml:space="preserve">  &lt;tr&gt;</w:t>
      </w:r>
      <w:r w:rsidR="007004EF">
        <w:br/>
        <w:t xml:space="preserve">       &lt;td&gt;&lt;/td&gt;</w:t>
      </w:r>
      <w:r w:rsidR="007004EF">
        <w:br/>
        <w:t xml:space="preserve">       &lt;td&gt; &lt;/td&gt;</w:t>
      </w:r>
      <w:r w:rsidR="007004EF">
        <w:br/>
        <w:t xml:space="preserve">       &lt;td&gt;{{</w:t>
      </w:r>
      <w:r w:rsidR="0058473F">
        <w:t>b</w:t>
      </w:r>
      <w:r w:rsidR="007004EF">
        <w:t>a&lt;b&gt;nh&lt;/b&gt;a}} (&lt;i&gt;he, she, it&lt;/i&gt;)&lt;/td&gt;||</w:t>
      </w:r>
      <w:r w:rsidR="007004EF">
        <w:br/>
        <w:t xml:space="preserve">  &lt;/tr&gt;||</w:t>
      </w:r>
      <w:r>
        <w:br/>
        <w:t>&lt;/table&gt;</w:t>
      </w:r>
    </w:p>
    <w:p w:rsidR="00CC2DFE" w:rsidRDefault="006E2E92">
      <w:r>
        <w:t>This</w:t>
      </w:r>
      <w:r w:rsidR="008271BC">
        <w:t xml:space="preserve"> sound is made by putting the back of your tongue on the roof of your mouth: </w:t>
      </w:r>
      <w:r w:rsidR="00DC2938">
        <w:t>||</w:t>
      </w:r>
    </w:p>
    <w:p w:rsidR="00FB67BF" w:rsidRDefault="00FB67BF">
      <w:r>
        <w:t>&lt;table&gt;</w:t>
      </w:r>
      <w:r>
        <w:br/>
        <w:t xml:space="preserve">  &lt;tr&gt;</w:t>
      </w:r>
      <w:r>
        <w:br/>
        <w:t xml:space="preserve">       &lt;td&gt;{{ng}}&lt;/td&gt;</w:t>
      </w:r>
      <w:r w:rsidR="00554220">
        <w:br/>
        <w:t xml:space="preserve">       </w:t>
      </w:r>
      <w:r>
        <w:t>&lt;td&gt;as in the English words ri&lt;b&gt;ng&lt;/b&gt;ing, si&lt;b&gt;ng&lt;/b&gt;i&lt;b&gt;ng&lt;/b&gt;, lo&lt;b&gt;ng&lt;/b&gt;&lt;/td&gt;</w:t>
      </w:r>
      <w:r>
        <w:br/>
        <w:t xml:space="preserve">       &lt;td&gt;{{&lt;b&gt;ng&lt;/b&gt;ama}} (&lt;i&gt;breast, milk&lt;/i&gt;)&lt;/td&gt;</w:t>
      </w:r>
      <w:r>
        <w:br/>
        <w:t xml:space="preserve">  &lt;/tr&gt;</w:t>
      </w:r>
      <w:r>
        <w:br/>
        <w:t xml:space="preserve">  &lt;tr&gt;</w:t>
      </w:r>
      <w:r>
        <w:br/>
      </w:r>
      <w:r>
        <w:lastRenderedPageBreak/>
        <w:t xml:space="preserve">       &lt;td&gt;&lt;/td&gt;</w:t>
      </w:r>
      <w:r>
        <w:br/>
        <w:t xml:space="preserve">       &lt;td&gt; &lt;/td&gt;</w:t>
      </w:r>
      <w:r>
        <w:br/>
        <w:t xml:space="preserve">       &lt;td&gt;{{</w:t>
      </w:r>
      <w:r w:rsidR="005556E7">
        <w:t>@</w:t>
      </w:r>
      <w:r>
        <w:t>ganba &lt;b&gt;ng&lt;/b&gt;ooroo</w:t>
      </w:r>
      <w:r w:rsidR="005556E7">
        <w:t>@</w:t>
      </w:r>
      <w:r>
        <w:t>}} (&lt;i&gt;whiskers&lt;/i&gt;)&lt;/td&gt;</w:t>
      </w:r>
      <w:r>
        <w:br/>
        <w:t xml:space="preserve">  &lt;/tr&gt;</w:t>
      </w:r>
      <w:r w:rsidR="008A3740">
        <w:t>||</w:t>
      </w:r>
      <w:r>
        <w:br/>
        <w:t>&lt;/table&gt;</w:t>
      </w:r>
    </w:p>
    <w:p w:rsidR="00CC2DFE" w:rsidRDefault="008271BC">
      <w:r>
        <w:t xml:space="preserve">The following sounds do not occur in English but are made with your tongue tip curled back behind your teeth (like in Indian languages): </w:t>
      </w:r>
      <w:r w:rsidR="00DC2938">
        <w:t>||</w:t>
      </w:r>
    </w:p>
    <w:p w:rsidR="00554220" w:rsidRDefault="00554220">
      <w:r>
        <w:t>&lt;table&gt;</w:t>
      </w:r>
      <w:r>
        <w:br/>
        <w:t xml:space="preserve">  &lt;tr&gt;</w:t>
      </w:r>
      <w:r>
        <w:br/>
        <w:t xml:space="preserve">       &lt;td&gt;{{rd}}&lt;/td&gt;       </w:t>
      </w:r>
      <w:r>
        <w:br/>
        <w:t xml:space="preserve">       &lt;td&gt;{{ </w:t>
      </w:r>
      <w:r w:rsidR="006D0592">
        <w:t>boo</w:t>
      </w:r>
      <w:r>
        <w:t>&lt;b&gt;</w:t>
      </w:r>
      <w:r w:rsidR="006D0592">
        <w:t>rd</w:t>
      </w:r>
      <w:r>
        <w:t>&lt;/b&gt;</w:t>
      </w:r>
      <w:r w:rsidR="006D0592">
        <w:t>li</w:t>
      </w:r>
      <w:r>
        <w:t>}} (&lt;i&gt;</w:t>
      </w:r>
      <w:r w:rsidR="006D0592">
        <w:t>star</w:t>
      </w:r>
      <w:r>
        <w:t>&lt;/i&gt;)&lt;/td&gt;</w:t>
      </w:r>
      <w:r>
        <w:br/>
        <w:t xml:space="preserve">  &lt;/tr&gt;</w:t>
      </w:r>
      <w:r w:rsidR="008A3740">
        <w:t>||</w:t>
      </w:r>
      <w:r w:rsidR="006D0592">
        <w:br/>
        <w:t xml:space="preserve">  &lt;tr&gt;</w:t>
      </w:r>
      <w:r w:rsidR="006D0592">
        <w:br/>
        <w:t xml:space="preserve">       &lt;td&gt;{{rl}}&lt;/td&gt;       </w:t>
      </w:r>
      <w:r w:rsidR="006D0592">
        <w:br/>
        <w:t xml:space="preserve">       &lt;td&gt;{{ nga&lt;b&gt;rl&lt;/b&gt;lia</w:t>
      </w:r>
      <w:r w:rsidR="00C84CAB">
        <w:t>}}</w:t>
      </w:r>
      <w:r w:rsidR="006D0592">
        <w:t xml:space="preserve"> (&lt;i&gt;much, plenty, many&lt;/i&gt;)&lt;/td&gt;</w:t>
      </w:r>
      <w:r w:rsidR="006D0592">
        <w:br/>
        <w:t xml:space="preserve">  &lt;/tr&gt;</w:t>
      </w:r>
      <w:r w:rsidR="008A3740">
        <w:t>||</w:t>
      </w:r>
      <w:r w:rsidR="006D0592">
        <w:br/>
        <w:t xml:space="preserve"> &lt;tr&gt;</w:t>
      </w:r>
      <w:r w:rsidR="006D0592">
        <w:br/>
        <w:t xml:space="preserve">       &lt;td&gt;{{rn}}&lt;/td&gt;       </w:t>
      </w:r>
      <w:r w:rsidR="006D0592">
        <w:br/>
        <w:t xml:space="preserve">       &lt;td&gt;{{ nga&lt;b&gt;rn&lt;/b&gt;arra</w:t>
      </w:r>
      <w:r w:rsidR="00C84CAB">
        <w:t>}}</w:t>
      </w:r>
      <w:r w:rsidR="006D0592">
        <w:t xml:space="preserve"> (&lt;i&gt;north-east wind&lt;/i&gt;)&lt;/td&gt;</w:t>
      </w:r>
      <w:r w:rsidR="006D0592">
        <w:br/>
        <w:t xml:space="preserve">  &lt;/tr&gt;</w:t>
      </w:r>
      <w:r w:rsidR="008A3740">
        <w:t>||</w:t>
      </w:r>
      <w:r>
        <w:br/>
        <w:t>&lt;/table&gt;</w:t>
      </w:r>
    </w:p>
    <w:p w:rsidR="0078480F" w:rsidRDefault="0078480F"/>
    <w:p w:rsidR="00825D73" w:rsidRDefault="00825D73">
      <w:r>
        <w:t>&lt;table&gt;</w:t>
      </w:r>
      <w:r>
        <w:br/>
        <w:t xml:space="preserve">  &lt;tr&gt;</w:t>
      </w:r>
      <w:r>
        <w:br/>
        <w:t xml:space="preserve">      &lt;td</w:t>
      </w:r>
      <w:r w:rsidRPr="00825D73">
        <w:t xml:space="preserve"> </w:t>
      </w:r>
      <w:r>
        <w:t>colspan=</w:t>
      </w:r>
      <w:r w:rsidRPr="00A96790">
        <w:rPr>
          <w:lang w:val="en-GB"/>
        </w:rPr>
        <w:t>"</w:t>
      </w:r>
      <w:r>
        <w:t>3</w:t>
      </w:r>
      <w:r w:rsidRPr="00A96790">
        <w:rPr>
          <w:lang w:val="en-GB"/>
        </w:rPr>
        <w:t>"</w:t>
      </w:r>
      <w:r>
        <w:t xml:space="preserve"> style=</w:t>
      </w:r>
      <w:r w:rsidRPr="00A96790">
        <w:rPr>
          <w:lang w:val="en-GB"/>
        </w:rPr>
        <w:t>"</w:t>
      </w:r>
      <w:r>
        <w:t>text-align:center</w:t>
      </w:r>
      <w:r w:rsidRPr="00A96790">
        <w:rPr>
          <w:lang w:val="en-GB"/>
        </w:rPr>
        <w:t>"</w:t>
      </w:r>
      <w:r>
        <w:t>&gt;&lt;b&gt;r-sounds&lt;/b&gt;&lt;/td&gt;</w:t>
      </w:r>
      <w:r>
        <w:br/>
        <w:t xml:space="preserve">  &lt;/tr&gt;</w:t>
      </w:r>
      <w:r w:rsidR="008A3740">
        <w:t>||</w:t>
      </w:r>
      <w:r>
        <w:t xml:space="preserve"> </w:t>
      </w:r>
      <w:r>
        <w:br/>
        <w:t xml:space="preserve">  &lt;tr&gt;</w:t>
      </w:r>
      <w:r>
        <w:br/>
        <w:t xml:space="preserve">       &lt;td&gt;{{r}}&lt;/td&gt;</w:t>
      </w:r>
      <w:r>
        <w:br/>
        <w:t xml:space="preserve">       &lt;td&gt;as in the English word &lt;b&gt;r&lt;/b&gt;oa&lt;b&gt;r&lt;/b&gt;ing&lt;/td&gt;</w:t>
      </w:r>
      <w:r>
        <w:br/>
        <w:t xml:space="preserve">       &lt;td&gt;{{Bi&lt;b&gt;r&lt;/b&gt;a}} (&lt;i&gt;moon&lt;/i&gt;)&lt;/td&gt;</w:t>
      </w:r>
      <w:r>
        <w:br/>
        <w:t xml:space="preserve">  &lt;/tr&gt;</w:t>
      </w:r>
      <w:r w:rsidR="008A3740">
        <w:t>||</w:t>
      </w:r>
      <w:r>
        <w:br/>
        <w:t>&lt;tr&gt;</w:t>
      </w:r>
      <w:r>
        <w:br/>
        <w:t xml:space="preserve">       &lt;td&gt;{{rr}}&lt;/td&gt;</w:t>
      </w:r>
      <w:r>
        <w:br/>
        <w:t xml:space="preserve">       &lt;td&gt;‘&lt;i&gt;rr&lt;/i&gt;’ as in the top or a flap of Japanese, which can also be &lt;/td&gt;</w:t>
      </w:r>
      <w:r>
        <w:br/>
        <w:t xml:space="preserve">       &lt;td&gt;{{</w:t>
      </w:r>
      <w:r w:rsidRPr="00825D73">
        <w:t xml:space="preserve"> </w:t>
      </w:r>
      <w:r w:rsidR="00636409">
        <w:t>wa&lt;b&gt;rr&lt;/b&gt;i</w:t>
      </w:r>
      <w:r>
        <w:t xml:space="preserve"> }} (&lt;i&gt;</w:t>
      </w:r>
      <w:r w:rsidR="00636409">
        <w:t>wind</w:t>
      </w:r>
      <w:r>
        <w:t>&lt;/i&gt;)&lt;/td&gt;</w:t>
      </w:r>
      <w:r>
        <w:br/>
        <w:t xml:space="preserve">  &lt;/tr&gt;</w:t>
      </w:r>
      <w:r>
        <w:br/>
        <w:t>&lt;tr&gt;</w:t>
      </w:r>
      <w:r>
        <w:br/>
        <w:t xml:space="preserve">       &lt;td&gt;</w:t>
      </w:r>
      <w:r w:rsidR="005D6152">
        <w:t xml:space="preserve"> </w:t>
      </w:r>
      <w:r>
        <w:t>&lt;/td&gt;</w:t>
      </w:r>
      <w:r>
        <w:br/>
        <w:t xml:space="preserve">       &lt;td&gt;heard when an American person pronounces the ‘&lt;i&gt;t&lt;/i&gt;’ in wa&lt;b&gt;t&lt;/b&gt;er&lt;/td&gt;</w:t>
      </w:r>
      <w:r>
        <w:br/>
        <w:t xml:space="preserve">       &lt;td&gt;&lt;/td&gt;</w:t>
      </w:r>
      <w:r>
        <w:br/>
      </w:r>
      <w:r>
        <w:lastRenderedPageBreak/>
        <w:t xml:space="preserve">  &lt;/tr&gt;</w:t>
      </w:r>
      <w:r w:rsidR="008A3740">
        <w:t>||</w:t>
      </w:r>
      <w:r>
        <w:br/>
        <w:t xml:space="preserve">  &lt;/table&gt;</w:t>
      </w:r>
    </w:p>
    <w:p w:rsidR="00CC2DFE" w:rsidRDefault="008271BC">
      <w:r>
        <w:t xml:space="preserve"> When spoken slowly, or for emphasis, the ‘rr’ is pronounced as a rolled ‘r’ trilled, like in Italian, (as in ‘Ferrari’) Spanish and Scottish </w:t>
      </w:r>
      <w:proofErr w:type="gramStart"/>
      <w:r>
        <w:t>English.|</w:t>
      </w:r>
      <w:proofErr w:type="gramEnd"/>
      <w:r>
        <w:t xml:space="preserve">|  </w:t>
      </w:r>
    </w:p>
    <w:p w:rsidR="00CC2DFE" w:rsidRPr="0091528F" w:rsidRDefault="008271BC">
      <w:pPr>
        <w:rPr>
          <w:lang w:val="fr-CH"/>
        </w:rPr>
      </w:pPr>
      <w:r w:rsidRPr="00A96790">
        <w:rPr>
          <w:lang w:val="en-GB"/>
        </w:rPr>
        <w:t xml:space="preserve"> </w:t>
      </w:r>
      <w:r w:rsidR="00680506" w:rsidRPr="0091528F">
        <w:rPr>
          <w:lang w:val="fr-CH"/>
        </w:rPr>
        <w:t>&lt;</w:t>
      </w:r>
      <w:proofErr w:type="gramStart"/>
      <w:r w:rsidR="00680506" w:rsidRPr="0091528F">
        <w:rPr>
          <w:lang w:val="fr-CH"/>
        </w:rPr>
        <w:t>page</w:t>
      </w:r>
      <w:proofErr w:type="gramEnd"/>
      <w:r w:rsidR="0091528F" w:rsidRPr="0091528F">
        <w:rPr>
          <w:lang w:val="fr-CH"/>
        </w:rPr>
        <w:t xml:space="preserve"> css_file="normal_page.css"</w:t>
      </w:r>
      <w:r w:rsidR="00680506" w:rsidRPr="0091528F">
        <w:rPr>
          <w:lang w:val="fr-CH"/>
        </w:rPr>
        <w:t>&gt;</w:t>
      </w:r>
      <w:r w:rsidR="00771E7E" w:rsidRPr="0091528F">
        <w:rPr>
          <w:lang w:val="fr-CH"/>
        </w:rPr>
        <w:t>&lt;h2&gt;</w:t>
      </w:r>
      <w:r w:rsidRPr="0091528F">
        <w:rPr>
          <w:lang w:val="fr-CH"/>
        </w:rPr>
        <w:t>Barngarla Songs</w:t>
      </w:r>
      <w:r w:rsidR="00771E7E" w:rsidRPr="0091528F">
        <w:rPr>
          <w:lang w:val="fr-CH"/>
        </w:rPr>
        <w:t>||&lt;/h2&gt;</w:t>
      </w:r>
      <w:r w:rsidRPr="0091528F">
        <w:rPr>
          <w:lang w:val="fr-CH"/>
        </w:rPr>
        <w:t xml:space="preserve"> </w:t>
      </w:r>
    </w:p>
    <w:p w:rsidR="00CC2DFE" w:rsidRPr="001B335B" w:rsidRDefault="00F63FB0">
      <w:pPr>
        <w:rPr>
          <w:lang w:val="fr-CH"/>
        </w:rPr>
      </w:pPr>
      <w:r w:rsidRPr="001B335B">
        <w:rPr>
          <w:lang w:val="fr-CH"/>
        </w:rPr>
        <w:t>&lt;</w:t>
      </w:r>
      <w:proofErr w:type="gramStart"/>
      <w:r w:rsidRPr="001B335B">
        <w:rPr>
          <w:lang w:val="fr-CH"/>
        </w:rPr>
        <w:t>h</w:t>
      </w:r>
      <w:proofErr w:type="gramEnd"/>
      <w:r w:rsidRPr="001B335B">
        <w:rPr>
          <w:lang w:val="fr-CH"/>
        </w:rPr>
        <w:t>2</w:t>
      </w:r>
      <w:r w:rsidR="00680506" w:rsidRPr="001B335B">
        <w:rPr>
          <w:lang w:val="fr-CH"/>
        </w:rPr>
        <w:t>&gt;</w:t>
      </w:r>
      <w:r w:rsidR="008271BC" w:rsidRPr="001B335B">
        <w:rPr>
          <w:lang w:val="fr-CH"/>
        </w:rPr>
        <w:t>Song 1: 1 John 4:18</w:t>
      </w:r>
      <w:r w:rsidRPr="001B335B">
        <w:rPr>
          <w:lang w:val="fr-CH"/>
        </w:rPr>
        <w:t>&lt;/h2</w:t>
      </w:r>
      <w:r w:rsidR="00680506" w:rsidRPr="001B335B">
        <w:rPr>
          <w:lang w:val="fr-CH"/>
        </w:rPr>
        <w:t>&gt;</w:t>
      </w:r>
      <w:r w:rsidR="00771E7E" w:rsidRPr="001B335B">
        <w:rPr>
          <w:lang w:val="fr-CH"/>
        </w:rPr>
        <w:t>||</w:t>
      </w:r>
      <w:r w:rsidR="008271BC" w:rsidRPr="001B335B">
        <w:rPr>
          <w:lang w:val="fr-CH"/>
        </w:rPr>
        <w:t xml:space="preserve"> </w:t>
      </w:r>
    </w:p>
    <w:p w:rsidR="00015F65" w:rsidRPr="001B335B" w:rsidRDefault="00015F65">
      <w:pPr>
        <w:rPr>
          <w:lang w:val="fr-CH"/>
        </w:rPr>
      </w:pPr>
      <w:r w:rsidRPr="001B335B">
        <w:rPr>
          <w:lang w:val="fr-CH"/>
        </w:rPr>
        <w:t>&lt;table&gt;</w:t>
      </w:r>
      <w:r w:rsidRPr="001B335B">
        <w:rPr>
          <w:lang w:val="fr-CH"/>
        </w:rPr>
        <w:br/>
        <w:t xml:space="preserve">  &lt;tr&gt;</w:t>
      </w:r>
      <w:r w:rsidR="001B335B" w:rsidRPr="001B335B">
        <w:rPr>
          <w:lang w:val="fr-CH"/>
        </w:rPr>
        <w:br/>
        <w:t xml:space="preserve">      </w:t>
      </w:r>
      <w:r w:rsidRPr="001B335B">
        <w:rPr>
          <w:lang w:val="fr-CH"/>
        </w:rPr>
        <w:t>&lt;td&gt;</w:t>
      </w:r>
      <w:r w:rsidR="00771E7E" w:rsidRPr="001B335B">
        <w:rPr>
          <w:lang w:val="fr-CH"/>
        </w:rPr>
        <w:t>{{</w:t>
      </w:r>
      <w:r w:rsidR="00611F07" w:rsidRPr="001B335B">
        <w:rPr>
          <w:lang w:val="fr-CH"/>
        </w:rPr>
        <w:t>Bandya gooda wayi-yooloorroo</w:t>
      </w:r>
      <w:r w:rsidR="00D30B94" w:rsidRPr="001B335B">
        <w:rPr>
          <w:lang w:val="fr-CH"/>
        </w:rPr>
        <w:t>#wayi#</w:t>
      </w:r>
      <w:r w:rsidR="00611F07" w:rsidRPr="001B335B">
        <w:rPr>
          <w:lang w:val="fr-CH"/>
        </w:rPr>
        <w:t>.</w:t>
      </w:r>
      <w:r w:rsidR="00771E7E" w:rsidRPr="001B335B">
        <w:rPr>
          <w:lang w:val="fr-CH"/>
        </w:rPr>
        <w:t>}}</w:t>
      </w:r>
      <w:r w:rsidR="00AE3634" w:rsidRPr="001B335B">
        <w:rPr>
          <w:lang w:val="fr-CH"/>
        </w:rPr>
        <w:t>||</w:t>
      </w:r>
      <w:r w:rsidRPr="001B335B">
        <w:rPr>
          <w:lang w:val="fr-CH"/>
        </w:rPr>
        <w:t>&lt;/td&gt;</w:t>
      </w:r>
      <w:r w:rsidR="00611F07" w:rsidRPr="001B335B">
        <w:rPr>
          <w:lang w:val="fr-CH"/>
        </w:rPr>
        <w:t xml:space="preserve">    </w:t>
      </w:r>
      <w:r w:rsidR="001B335B" w:rsidRPr="001B335B">
        <w:rPr>
          <w:lang w:val="fr-CH"/>
        </w:rPr>
        <w:br/>
        <w:t xml:space="preserve">      </w:t>
      </w:r>
      <w:r w:rsidRPr="001B335B">
        <w:rPr>
          <w:lang w:val="fr-CH"/>
        </w:rPr>
        <w:t>&lt;td&gt;</w:t>
      </w:r>
      <w:r w:rsidR="00611F07" w:rsidRPr="001B335B">
        <w:rPr>
          <w:lang w:val="fr-CH"/>
        </w:rPr>
        <w:t>There is no fear in love,</w:t>
      </w:r>
      <w:r w:rsidR="00D51526" w:rsidRPr="001B335B">
        <w:rPr>
          <w:lang w:val="fr-CH"/>
        </w:rPr>
        <w:t>||</w:t>
      </w:r>
      <w:r w:rsidRPr="001B335B">
        <w:rPr>
          <w:lang w:val="fr-CH"/>
        </w:rPr>
        <w:t>&lt;/td&gt;</w:t>
      </w:r>
      <w:r w:rsidR="001B335B" w:rsidRPr="001B335B">
        <w:rPr>
          <w:lang w:val="fr-CH"/>
        </w:rPr>
        <w:br/>
        <w:t xml:space="preserve">  </w:t>
      </w:r>
      <w:r w:rsidRPr="001B335B">
        <w:rPr>
          <w:lang w:val="fr-CH"/>
        </w:rPr>
        <w:t>&lt;/tr&gt;</w:t>
      </w:r>
      <w:r w:rsidR="001B335B" w:rsidRPr="001B335B">
        <w:rPr>
          <w:lang w:val="fr-CH"/>
        </w:rPr>
        <w:br/>
      </w:r>
      <w:r w:rsidRPr="001B335B">
        <w:rPr>
          <w:lang w:val="fr-CH"/>
        </w:rPr>
        <w:t xml:space="preserve">  &lt;tr&gt;</w:t>
      </w:r>
      <w:r w:rsidR="001B335B">
        <w:rPr>
          <w:lang w:val="fr-CH"/>
        </w:rPr>
        <w:br/>
        <w:t xml:space="preserve">      </w:t>
      </w:r>
      <w:r w:rsidRPr="001B335B">
        <w:rPr>
          <w:lang w:val="fr-CH"/>
        </w:rPr>
        <w:t>&lt;td&gt;</w:t>
      </w:r>
      <w:r w:rsidR="00771E7E" w:rsidRPr="001B335B">
        <w:rPr>
          <w:lang w:val="fr-CH"/>
        </w:rPr>
        <w:t>{{</w:t>
      </w:r>
      <w:r w:rsidR="00611F07" w:rsidRPr="001B335B">
        <w:rPr>
          <w:lang w:val="fr-CH"/>
        </w:rPr>
        <w:t>Wilya bandya waroongoo</w:t>
      </w:r>
      <w:r w:rsidR="00C12535" w:rsidRPr="001B335B">
        <w:rPr>
          <w:lang w:val="fr-CH"/>
        </w:rPr>
        <w:t>#waroo#</w:t>
      </w:r>
      <w:r w:rsidR="00611F07" w:rsidRPr="001B335B">
        <w:rPr>
          <w:lang w:val="fr-CH"/>
        </w:rPr>
        <w:t xml:space="preserve"> wayi maldhin</w:t>
      </w:r>
      <w:r w:rsidR="00C12535" w:rsidRPr="001B335B">
        <w:rPr>
          <w:lang w:val="fr-CH"/>
        </w:rPr>
        <w:t>h</w:t>
      </w:r>
      <w:r w:rsidR="00611F07" w:rsidRPr="001B335B">
        <w:rPr>
          <w:lang w:val="fr-CH"/>
        </w:rPr>
        <w:t>oonggoodhoo</w:t>
      </w:r>
      <w:r w:rsidR="00C12535" w:rsidRPr="001B335B">
        <w:rPr>
          <w:lang w:val="fr-CH"/>
        </w:rPr>
        <w:t>#</w:t>
      </w:r>
      <w:r w:rsidR="007E2AB1" w:rsidRPr="001B335B">
        <w:rPr>
          <w:lang w:val="fr-CH"/>
        </w:rPr>
        <w:t>maldhi</w:t>
      </w:r>
      <w:r w:rsidR="00C12535" w:rsidRPr="001B335B">
        <w:rPr>
          <w:lang w:val="fr-CH"/>
        </w:rPr>
        <w:t>nhoo#</w:t>
      </w:r>
      <w:r w:rsidR="00771E7E" w:rsidRPr="001B335B">
        <w:rPr>
          <w:lang w:val="fr-CH"/>
        </w:rPr>
        <w:t>}}</w:t>
      </w:r>
      <w:r w:rsidR="00AE3634" w:rsidRPr="001B335B">
        <w:rPr>
          <w:lang w:val="fr-CH"/>
        </w:rPr>
        <w:t>||</w:t>
      </w:r>
      <w:r w:rsidRPr="001B335B">
        <w:rPr>
          <w:lang w:val="fr-CH"/>
        </w:rPr>
        <w:t>&lt;/td&gt;</w:t>
      </w:r>
      <w:r w:rsidR="001B335B">
        <w:rPr>
          <w:lang w:val="fr-CH"/>
        </w:rPr>
        <w:br/>
      </w:r>
      <w:r w:rsidR="00611F07" w:rsidRPr="001B335B">
        <w:rPr>
          <w:lang w:val="fr-CH"/>
        </w:rPr>
        <w:t xml:space="preserve">   </w:t>
      </w:r>
      <w:r w:rsidR="001B335B">
        <w:rPr>
          <w:lang w:val="fr-CH"/>
        </w:rPr>
        <w:t xml:space="preserve">   </w:t>
      </w:r>
      <w:r w:rsidRPr="001B335B">
        <w:rPr>
          <w:lang w:val="fr-CH"/>
        </w:rPr>
        <w:t>&lt;td&gt;</w:t>
      </w:r>
      <w:r w:rsidR="00611F07" w:rsidRPr="001B335B">
        <w:rPr>
          <w:lang w:val="fr-CH"/>
        </w:rPr>
        <w:t>Because perfect love casts out fear</w:t>
      </w:r>
      <w:r w:rsidR="00D51526" w:rsidRPr="001B335B">
        <w:rPr>
          <w:lang w:val="fr-CH"/>
        </w:rPr>
        <w:t>||</w:t>
      </w:r>
      <w:r w:rsidRPr="001B335B">
        <w:rPr>
          <w:lang w:val="fr-CH"/>
        </w:rPr>
        <w:t>&lt;/td&gt;</w:t>
      </w:r>
      <w:r w:rsidR="001B335B">
        <w:rPr>
          <w:lang w:val="fr-CH"/>
        </w:rPr>
        <w:br/>
        <w:t xml:space="preserve">  </w:t>
      </w:r>
      <w:r w:rsidRPr="001B335B">
        <w:rPr>
          <w:lang w:val="fr-CH"/>
        </w:rPr>
        <w:t>&lt;/tr&gt;</w:t>
      </w:r>
      <w:r w:rsidRPr="001B335B">
        <w:rPr>
          <w:lang w:val="fr-CH"/>
        </w:rPr>
        <w:br/>
        <w:t>&lt;/table&gt;</w:t>
      </w:r>
    </w:p>
    <w:p w:rsidR="00680506" w:rsidRDefault="008271BC">
      <w:r>
        <w:t xml:space="preserve">Even though the English is pretty simple, it’s hard to translate the above text into Barngarla </w:t>
      </w:r>
      <w:proofErr w:type="gramStart"/>
      <w:r>
        <w:t>exactly.|</w:t>
      </w:r>
      <w:proofErr w:type="gramEnd"/>
      <w:r>
        <w:t xml:space="preserve">| Let’s explain the proposed translation.|| </w:t>
      </w:r>
    </w:p>
    <w:p w:rsidR="00CC2DFE" w:rsidRDefault="008271BC">
      <w:r>
        <w:t>This is the suggested translation of “There is no fear in love</w:t>
      </w:r>
      <w:proofErr w:type="gramStart"/>
      <w:r>
        <w:t>”</w:t>
      </w:r>
      <w:r w:rsidR="00374F82">
        <w:t xml:space="preserve"> </w:t>
      </w:r>
      <w:r w:rsidR="006A1D18">
        <w:t>:</w:t>
      </w:r>
      <w:proofErr w:type="gramEnd"/>
      <w:r w:rsidR="006A1D18">
        <w:t xml:space="preserve"> ||</w:t>
      </w:r>
      <w:r>
        <w:t xml:space="preserve">  </w:t>
      </w:r>
    </w:p>
    <w:p w:rsidR="00CC2DFE" w:rsidRDefault="00D94F22">
      <w:r>
        <w:t>“</w:t>
      </w:r>
      <w:r w:rsidR="002322AE" w:rsidRPr="002322AE">
        <w:t>{{Bandya gooda wayi-yooloorroo#wayi#.}</w:t>
      </w:r>
      <w:proofErr w:type="gramStart"/>
      <w:r w:rsidR="002322AE" w:rsidRPr="002322AE">
        <w:t>}</w:t>
      </w:r>
      <w:r>
        <w:t>”</w:t>
      </w:r>
      <w:r w:rsidR="00DE6BEF">
        <w:t>|</w:t>
      </w:r>
      <w:proofErr w:type="gramEnd"/>
      <w:r w:rsidR="00DE6BEF">
        <w:t>|</w:t>
      </w:r>
      <w:r w:rsidR="008271BC">
        <w:t xml:space="preserve"> </w:t>
      </w:r>
    </w:p>
    <w:p w:rsidR="00CC2DFE" w:rsidRDefault="008271BC">
      <w:r>
        <w:t xml:space="preserve">This is the ‘interlinear gloss,’ a breakdown of the sentence: </w:t>
      </w:r>
      <w:r w:rsidR="00C42B46">
        <w:t>||</w:t>
      </w:r>
    </w:p>
    <w:p w:rsidR="00CC2DFE" w:rsidRDefault="0035269C">
      <w:r>
        <w:t>&lt;table&gt;</w:t>
      </w:r>
      <w:r>
        <w:br/>
        <w:t xml:space="preserve">  &lt;tr&gt;&lt;td&gt;</w:t>
      </w:r>
      <w:r w:rsidR="00F121E7">
        <w:t>{{</w:t>
      </w:r>
      <w:r w:rsidR="00DE6BEF">
        <w:t>bandya</w:t>
      </w:r>
      <w:r>
        <w:t>&lt;/td&gt;</w:t>
      </w:r>
      <w:r w:rsidR="00DE6BEF">
        <w:t xml:space="preserve">  </w:t>
      </w:r>
      <w:r>
        <w:t>&lt;td&gt;</w:t>
      </w:r>
      <w:r w:rsidR="00DE6BEF">
        <w:t>gooda</w:t>
      </w:r>
      <w:r>
        <w:t>&lt;/td&gt;</w:t>
      </w:r>
      <w:r w:rsidR="00DE6BEF">
        <w:t xml:space="preserve">  </w:t>
      </w:r>
      <w:r w:rsidR="008271BC">
        <w:t xml:space="preserve"> </w:t>
      </w:r>
      <w:r>
        <w:t>&lt;td&gt;</w:t>
      </w:r>
      <w:r w:rsidR="00F121E7">
        <w:t>wayi</w:t>
      </w:r>
      <w:r w:rsidR="00611F07">
        <w:t>yoorloorroo</w:t>
      </w:r>
      <w:r w:rsidR="00680506">
        <w:t>#wayi</w:t>
      </w:r>
      <w:r w:rsidR="00FA209F">
        <w:t>#</w:t>
      </w:r>
      <w:r w:rsidR="00F121E7">
        <w:t>}}</w:t>
      </w:r>
      <w:r w:rsidR="00611F07">
        <w:t>.</w:t>
      </w:r>
      <w:r>
        <w:t>&lt;/td&gt;&lt;/tr&gt;</w:t>
      </w:r>
      <w:r>
        <w:br/>
        <w:t xml:space="preserve">  &lt;tr&gt;&lt;td&gt;</w:t>
      </w:r>
      <w:r w:rsidR="000611F3">
        <w:t>\&lt;</w:t>
      </w:r>
      <w:r w:rsidR="00680506">
        <w:t>{{</w:t>
      </w:r>
      <w:r w:rsidR="008271BC">
        <w:t>bandyarrgidhi</w:t>
      </w:r>
      <w:r w:rsidR="00680506">
        <w:t>}}</w:t>
      </w:r>
      <w:r w:rsidR="008271BC">
        <w:t xml:space="preserve"> ‘to love, be glad’</w:t>
      </w:r>
      <w:r>
        <w:t>&lt;/td&gt;</w:t>
      </w:r>
      <w:r w:rsidR="008271BC">
        <w:t xml:space="preserve">     </w:t>
      </w:r>
      <w:r>
        <w:t>&lt;td&gt;</w:t>
      </w:r>
      <w:r w:rsidR="008271BC">
        <w:t>NEGATIVE</w:t>
      </w:r>
      <w:r>
        <w:t>&lt;/td&gt;</w:t>
      </w:r>
      <w:r w:rsidR="008271BC">
        <w:t xml:space="preserve">       </w:t>
      </w:r>
      <w:r>
        <w:t>&lt;td&gt;</w:t>
      </w:r>
      <w:r w:rsidR="00680506">
        <w:t>{{</w:t>
      </w:r>
      <w:r w:rsidR="008271BC">
        <w:t>wayi-yoorloorroo</w:t>
      </w:r>
      <w:r w:rsidR="00680506">
        <w:t>#wayi</w:t>
      </w:r>
      <w:r w:rsidR="00FA209F">
        <w:t>#</w:t>
      </w:r>
      <w:r w:rsidR="00680506">
        <w:t>}}</w:t>
      </w:r>
      <w:r w:rsidR="008271BC">
        <w:t xml:space="preserve"> afraid, fear-ASSOCATIVE</w:t>
      </w:r>
      <w:r>
        <w:t>&lt;/td&gt;&lt;/tr&gt;</w:t>
      </w:r>
      <w:r w:rsidR="008271BC">
        <w:t xml:space="preserve"> </w:t>
      </w:r>
      <w:r w:rsidR="00DE6BEF">
        <w:t>||</w:t>
      </w:r>
      <w:r>
        <w:br/>
        <w:t>&lt;/table&gt;</w:t>
      </w:r>
      <w:r>
        <w:br/>
      </w:r>
      <w:r w:rsidR="008271BC">
        <w:t xml:space="preserve"> ‘Love’ is an abstract concept that doesn’t exist in the physical world, so different cultures have come up with different ways of talking about it.||  </w:t>
      </w:r>
    </w:p>
    <w:p w:rsidR="00CC2DFE" w:rsidRDefault="008271BC">
      <w:r>
        <w:t xml:space="preserve">In Barngarla, it seems to be a verb: </w:t>
      </w:r>
      <w:r w:rsidR="00680506">
        <w:t>{{</w:t>
      </w:r>
      <w:r>
        <w:t>“</w:t>
      </w:r>
      <w:r w:rsidR="00680506">
        <w:t>&lt;i&gt;</w:t>
      </w:r>
      <w:r>
        <w:t>bandyarrgidhi</w:t>
      </w:r>
      <w:r w:rsidR="00680506">
        <w:t>&lt;/i&gt;</w:t>
      </w:r>
      <w:r>
        <w:t>.”</w:t>
      </w:r>
      <w:proofErr w:type="gramStart"/>
      <w:r w:rsidR="00680506">
        <w:t>}}</w:t>
      </w:r>
      <w:r>
        <w:t>|</w:t>
      </w:r>
      <w:proofErr w:type="gramEnd"/>
      <w:r>
        <w:t xml:space="preserve">|  </w:t>
      </w:r>
    </w:p>
    <w:p w:rsidR="00CC2DFE" w:rsidRDefault="008271BC">
      <w:r>
        <w:t xml:space="preserve">We have to break this word down to make it a noun.|| To do this, first, we have to split it in half.|| We know how to do that by looking at other Barngarla words that have similar parts and have been recorded as separate types of words.|| </w:t>
      </w:r>
    </w:p>
    <w:p w:rsidR="00CC2DFE" w:rsidRDefault="008271BC">
      <w:r>
        <w:t>For example, l</w:t>
      </w:r>
      <w:r w:rsidR="006D3711">
        <w:t>ook at {{“&lt;i&gt;moorrgoorrgi</w:t>
      </w:r>
      <w:r w:rsidR="00680506">
        <w:t>dhi&lt;/i&gt;”}} (Eng.</w:t>
      </w:r>
      <w:r>
        <w:t>: “</w:t>
      </w:r>
      <w:r w:rsidR="00680506">
        <w:t>&lt;i&gt;</w:t>
      </w:r>
      <w:r>
        <w:t>to swell</w:t>
      </w:r>
      <w:r w:rsidR="00680506">
        <w:t>&lt;/i&gt;</w:t>
      </w:r>
      <w:r>
        <w:t>”</w:t>
      </w:r>
      <w:proofErr w:type="gramStart"/>
      <w:r>
        <w:t>).|</w:t>
      </w:r>
      <w:proofErr w:type="gramEnd"/>
      <w:r>
        <w:t xml:space="preserve">| </w:t>
      </w:r>
    </w:p>
    <w:p w:rsidR="00CC2DFE" w:rsidRDefault="008271BC">
      <w:r>
        <w:lastRenderedPageBreak/>
        <w:t>It’s related to the word “</w:t>
      </w:r>
      <w:r w:rsidR="00680506">
        <w:t>&lt;i&gt;</w:t>
      </w:r>
      <w:r w:rsidR="00DE6BEF">
        <w:t>{{</w:t>
      </w:r>
      <w:r>
        <w:t>moorrgoomoorrgoo</w:t>
      </w:r>
      <w:proofErr w:type="gramStart"/>
      <w:r w:rsidR="00DE6BEF">
        <w:t>}}</w:t>
      </w:r>
      <w:r w:rsidR="00680506">
        <w:t>&lt;</w:t>
      </w:r>
      <w:proofErr w:type="gramEnd"/>
      <w:r w:rsidR="00680506">
        <w:t>/i&gt;</w:t>
      </w:r>
      <w:r>
        <w:t>” (Eng: “swelling”).|| So, if we take away the repeated part, we get ‘</w:t>
      </w:r>
      <w:r w:rsidR="00680506">
        <w:t>&lt;i&gt;</w:t>
      </w:r>
      <w:r w:rsidR="00DE6BEF">
        <w:t>{{</w:t>
      </w:r>
      <w:r>
        <w:t>-rrgidhi</w:t>
      </w:r>
      <w:r w:rsidR="00DE6BEF">
        <w:t>}}</w:t>
      </w:r>
      <w:r w:rsidR="00680506">
        <w:t>&lt;/i&gt;</w:t>
      </w:r>
      <w:r>
        <w:t>.’|| It’s not known what this means (except we know that ‘</w:t>
      </w:r>
      <w:r w:rsidR="00680506">
        <w:t>&lt;i&gt;</w:t>
      </w:r>
      <w:r w:rsidR="00DE6BEF">
        <w:t>{{</w:t>
      </w:r>
      <w:r>
        <w:t>-dhi</w:t>
      </w:r>
      <w:r w:rsidR="00DE6BEF">
        <w:t>}}</w:t>
      </w:r>
      <w:r w:rsidR="00680506">
        <w:t>&lt;/i&gt;</w:t>
      </w:r>
      <w:r>
        <w:t xml:space="preserve">’ is </w:t>
      </w:r>
      <w:r w:rsidR="00680506">
        <w:t>to</w:t>
      </w:r>
      <w:r>
        <w:t xml:space="preserve"> show that it is past tense).||  </w:t>
      </w:r>
    </w:p>
    <w:p w:rsidR="00CC2DFE" w:rsidRDefault="008271BC" w:rsidP="008A3740">
      <w:pPr>
        <w:jc w:val="right"/>
      </w:pPr>
      <w:r>
        <w:t>You can see this part is also in “</w:t>
      </w:r>
      <w:r w:rsidR="00680506">
        <w:t>&lt;i&gt;</w:t>
      </w:r>
      <w:r w:rsidR="00DE6BEF">
        <w:t>{{</w:t>
      </w:r>
      <w:r>
        <w:t>bandyarrgidhi</w:t>
      </w:r>
      <w:proofErr w:type="gramStart"/>
      <w:r w:rsidR="00DE6BEF">
        <w:t>}}</w:t>
      </w:r>
      <w:r w:rsidR="00680506">
        <w:t>&lt;</w:t>
      </w:r>
      <w:proofErr w:type="gramEnd"/>
      <w:r w:rsidR="00680506">
        <w:t>/i&gt;</w:t>
      </w:r>
      <w:r>
        <w:t>,” so if you take it away, you can make a new word for love, “</w:t>
      </w:r>
      <w:r w:rsidR="00680506">
        <w:t>&lt;i&gt;</w:t>
      </w:r>
      <w:r w:rsidR="00DE6BEF">
        <w:t>{{</w:t>
      </w:r>
      <w:r>
        <w:t>bandya</w:t>
      </w:r>
      <w:r w:rsidR="00DE6BEF">
        <w:t>}}</w:t>
      </w:r>
      <w:r w:rsidR="00680506">
        <w:t>&lt;/i&gt;</w:t>
      </w:r>
      <w:r>
        <w:t xml:space="preserve">.”|| </w:t>
      </w:r>
    </w:p>
    <w:p w:rsidR="00CC2DFE" w:rsidRDefault="008271BC">
      <w:r>
        <w:t>In Barngarla, saying “</w:t>
      </w:r>
      <w:r w:rsidR="00680506">
        <w:t>&lt;b&gt;</w:t>
      </w:r>
      <w:r>
        <w:t>in</w:t>
      </w:r>
      <w:r w:rsidR="00680506">
        <w:t>&lt;/b&gt;</w:t>
      </w:r>
      <w:r>
        <w:t xml:space="preserve"> love,” doesn’t sound </w:t>
      </w:r>
      <w:proofErr w:type="gramStart"/>
      <w:r>
        <w:t>natural.|</w:t>
      </w:r>
      <w:proofErr w:type="gramEnd"/>
      <w:r>
        <w:t xml:space="preserve">| So, it is necessary to change the way you say the sentence, but keep the same meaning.|| </w:t>
      </w:r>
    </w:p>
    <w:p w:rsidR="00CC2DFE" w:rsidRDefault="008271BC">
      <w:r>
        <w:t>“</w:t>
      </w:r>
      <w:r w:rsidR="00680506">
        <w:t>&lt;i</w:t>
      </w:r>
      <w:proofErr w:type="gramStart"/>
      <w:r w:rsidR="00680506">
        <w:t>&gt;</w:t>
      </w:r>
      <w:r>
        <w:t>(</w:t>
      </w:r>
      <w:proofErr w:type="gramEnd"/>
      <w:r>
        <w:t>There is) no fear associated with love</w:t>
      </w:r>
      <w:r w:rsidR="00680506">
        <w:t>&lt;/i&gt;</w:t>
      </w:r>
      <w:r>
        <w:t xml:space="preserve">” is appropriate.|| </w:t>
      </w:r>
    </w:p>
    <w:p w:rsidR="00CC2DFE" w:rsidRDefault="008271BC">
      <w:r>
        <w:t>The word for ‘</w:t>
      </w:r>
      <w:r w:rsidR="00680506">
        <w:t>&lt;i&gt;</w:t>
      </w:r>
      <w:r>
        <w:t>with</w:t>
      </w:r>
      <w:r w:rsidR="00680506">
        <w:t>&lt;/i&gt;</w:t>
      </w:r>
      <w:r>
        <w:t>’ ‘</w:t>
      </w:r>
      <w:r w:rsidR="00680506">
        <w:t>&lt;i&gt;</w:t>
      </w:r>
      <w:r w:rsidR="00DE6BEF">
        <w:t>{{</w:t>
      </w:r>
      <w:r>
        <w:t>-yoorloorroo</w:t>
      </w:r>
      <w:proofErr w:type="gramStart"/>
      <w:r w:rsidR="00DE6BEF">
        <w:t>}}</w:t>
      </w:r>
      <w:r w:rsidR="00680506">
        <w:t>&lt;</w:t>
      </w:r>
      <w:proofErr w:type="gramEnd"/>
      <w:r w:rsidR="00680506">
        <w:t>/i&gt;</w:t>
      </w:r>
      <w:r w:rsidR="004972E5">
        <w:t>’</w:t>
      </w:r>
      <w:r>
        <w:t xml:space="preserve"> has to be put on the end of the noun it is associated with.|| In this case that is “</w:t>
      </w:r>
      <w:r w:rsidR="00680506">
        <w:t>&lt;i&gt;</w:t>
      </w:r>
      <w:r w:rsidR="00DE6BEF">
        <w:t>{{</w:t>
      </w:r>
      <w:r>
        <w:t>wayi</w:t>
      </w:r>
      <w:r w:rsidR="00DE6BEF">
        <w:t>}}</w:t>
      </w:r>
      <w:r w:rsidR="00680506">
        <w:t>&lt;/i&gt;</w:t>
      </w:r>
      <w:r>
        <w:t xml:space="preserve">.”|| </w:t>
      </w:r>
    </w:p>
    <w:p w:rsidR="0070155A" w:rsidRDefault="0070155A">
      <w:r>
        <w:t>{{</w:t>
      </w:r>
      <w:r w:rsidR="008271BC">
        <w:t>“Wilya bandya waroongoo</w:t>
      </w:r>
      <w:r w:rsidR="00C12535">
        <w:t>#waroo#</w:t>
      </w:r>
      <w:r w:rsidR="008271BC">
        <w:t xml:space="preserve"> wayi maldhi</w:t>
      </w:r>
      <w:r w:rsidR="00C12535">
        <w:t xml:space="preserve"> </w:t>
      </w:r>
      <w:r w:rsidR="008271BC">
        <w:t>noonggoodhoo</w:t>
      </w:r>
      <w:r w:rsidR="00C12535">
        <w:t>#nhoo#</w:t>
      </w:r>
      <w:r w:rsidR="008271BC">
        <w:t>”</w:t>
      </w:r>
      <w:proofErr w:type="gramStart"/>
      <w:r>
        <w:t>}}</w:t>
      </w:r>
      <w:r w:rsidR="00DE6BEF">
        <w:t>|</w:t>
      </w:r>
      <w:proofErr w:type="gramEnd"/>
      <w:r w:rsidR="00DE6BEF">
        <w:t>|</w:t>
      </w:r>
      <w:r w:rsidR="008271BC">
        <w:t xml:space="preserve"> </w:t>
      </w:r>
    </w:p>
    <w:p w:rsidR="00CC2DFE" w:rsidRDefault="0035269C">
      <w:r>
        <w:t>&lt;table&gt;</w:t>
      </w:r>
      <w:r>
        <w:br/>
        <w:t xml:space="preserve">  &lt;tr&gt;&lt;td&gt;</w:t>
      </w:r>
      <w:r w:rsidR="0070155A">
        <w:t>{{</w:t>
      </w:r>
      <w:r>
        <w:t>wilya&lt;/td&gt;   &lt;td&gt;</w:t>
      </w:r>
      <w:r w:rsidR="008271BC">
        <w:t>bandya</w:t>
      </w:r>
      <w:r>
        <w:t>&lt;/td&gt;</w:t>
      </w:r>
      <w:r w:rsidR="008271BC">
        <w:t xml:space="preserve">  </w:t>
      </w:r>
      <w:r>
        <w:t xml:space="preserve">  &lt;td&gt;</w:t>
      </w:r>
      <w:r w:rsidR="00D927F8">
        <w:t>waroo-ngoo</w:t>
      </w:r>
      <w:r>
        <w:t>&lt;/td&gt;</w:t>
      </w:r>
      <w:r w:rsidR="00D927F8">
        <w:t xml:space="preserve"> </w:t>
      </w:r>
      <w:r>
        <w:t>&lt;td&gt;wayi&lt;/td&gt;     &lt;td&gt;</w:t>
      </w:r>
      <w:r w:rsidR="0070155A">
        <w:t>maldhi</w:t>
      </w:r>
      <w:r>
        <w:t>&lt;/td&gt;</w:t>
      </w:r>
      <w:r w:rsidR="0070155A">
        <w:t xml:space="preserve">     </w:t>
      </w:r>
      <w:r>
        <w:t>&lt;td&gt;</w:t>
      </w:r>
      <w:r w:rsidR="0070155A">
        <w:t>nhoo-nggoo-dhoo}}</w:t>
      </w:r>
      <w:r w:rsidR="00B03A51">
        <w:t>&lt;/td&gt;&lt;/tr&gt;</w:t>
      </w:r>
      <w:r w:rsidR="00B03A51">
        <w:br/>
        <w:t xml:space="preserve">  &lt;tr&gt;&lt;</w:t>
      </w:r>
      <w:r>
        <w:t>td&gt;</w:t>
      </w:r>
      <w:r w:rsidR="00D927F8">
        <w:t>soul, spirit</w:t>
      </w:r>
      <w:r>
        <w:t>&lt;/td&gt;</w:t>
      </w:r>
      <w:r w:rsidR="00D927F8">
        <w:t xml:space="preserve">      </w:t>
      </w:r>
      <w:r>
        <w:t>&lt;td&gt;</w:t>
      </w:r>
      <w:r w:rsidR="000611F3">
        <w:t>\&lt;</w:t>
      </w:r>
      <w:r w:rsidR="0070155A">
        <w:t>{{</w:t>
      </w:r>
      <w:r w:rsidR="008271BC">
        <w:t>bandyarrgidhi</w:t>
      </w:r>
      <w:r w:rsidR="0070155A">
        <w:t>}}</w:t>
      </w:r>
      <w:r w:rsidR="008271BC">
        <w:t>, to love, be glad</w:t>
      </w:r>
      <w:r>
        <w:t>&lt;/td&gt;</w:t>
      </w:r>
      <w:r w:rsidR="008271BC">
        <w:t xml:space="preserve">       </w:t>
      </w:r>
      <w:r>
        <w:t>&lt;td&gt;</w:t>
      </w:r>
      <w:r w:rsidR="008271BC">
        <w:t>true-ERGATIVE</w:t>
      </w:r>
      <w:r w:rsidR="00931F24">
        <w:t>&lt;/td&gt;</w:t>
      </w:r>
      <w:r w:rsidR="008271BC">
        <w:t xml:space="preserve"> </w:t>
      </w:r>
      <w:r w:rsidR="00931F24">
        <w:t>&lt;td&gt;</w:t>
      </w:r>
      <w:r w:rsidR="008271BC">
        <w:t>afraid, fear</w:t>
      </w:r>
      <w:r>
        <w:t>&lt;/td&gt;</w:t>
      </w:r>
      <w:r w:rsidR="008271BC">
        <w:t xml:space="preserve">      </w:t>
      </w:r>
      <w:r>
        <w:t>&lt;td&gt;</w:t>
      </w:r>
      <w:r w:rsidR="008271BC">
        <w:t>night, dark</w:t>
      </w:r>
      <w:r>
        <w:t>&lt;/td&gt;</w:t>
      </w:r>
      <w:r w:rsidR="008271BC">
        <w:t xml:space="preserve">      </w:t>
      </w:r>
      <w:r>
        <w:t>&lt;td&gt;</w:t>
      </w:r>
      <w:r w:rsidR="008271BC">
        <w:t xml:space="preserve">give-CAUSATIVE-PRESENT </w:t>
      </w:r>
      <w:r w:rsidR="00DE6BEF">
        <w:t>||</w:t>
      </w:r>
      <w:r>
        <w:t>&lt;/td&gt;&lt;/tr&gt;</w:t>
      </w:r>
      <w:r>
        <w:br/>
        <w:t>&lt;/table&gt;</w:t>
      </w:r>
    </w:p>
    <w:p w:rsidR="00CC2DFE" w:rsidRDefault="008271BC">
      <w:r>
        <w:t xml:space="preserve"> </w:t>
      </w:r>
    </w:p>
    <w:p w:rsidR="00CC2DFE" w:rsidRDefault="008271BC">
      <w:r>
        <w:t xml:space="preserve">“Because” is an important word, but in the historic Barngarla records, it is nowhere to be found.|| We think that it maybe was implied, so it’s not necessary to be outright said.|| </w:t>
      </w:r>
    </w:p>
    <w:p w:rsidR="00CC2DFE" w:rsidRDefault="008271BC">
      <w:r>
        <w:t xml:space="preserve">On its own, </w:t>
      </w:r>
      <w:r w:rsidR="00925F64">
        <w:t>{{</w:t>
      </w:r>
      <w:r>
        <w:t>“bandya”</w:t>
      </w:r>
      <w:r w:rsidR="00925F64">
        <w:t>}}</w:t>
      </w:r>
      <w:r>
        <w:t xml:space="preserve"> can’t do an action from a linguistics </w:t>
      </w:r>
      <w:proofErr w:type="gramStart"/>
      <w:r>
        <w:t>perspective.|</w:t>
      </w:r>
      <w:proofErr w:type="gramEnd"/>
      <w:r>
        <w:t xml:space="preserve">| So, we change “love” to the idea of “the spirit of love” by adding </w:t>
      </w:r>
      <w:r w:rsidR="00925F64">
        <w:t>{{</w:t>
      </w:r>
      <w:r>
        <w:t>“wilya.”</w:t>
      </w:r>
      <w:r w:rsidR="00925F64">
        <w:t>}}</w:t>
      </w:r>
      <w:r>
        <w:t xml:space="preserve">||  </w:t>
      </w:r>
    </w:p>
    <w:p w:rsidR="00CC2DFE" w:rsidRDefault="008271BC">
      <w:r>
        <w:t xml:space="preserve">Then, we also add </w:t>
      </w:r>
      <w:r w:rsidR="00925F64">
        <w:t>{{</w:t>
      </w:r>
      <w:r>
        <w:t>“waroo-ngoo.”</w:t>
      </w:r>
      <w:r w:rsidR="00925F64">
        <w:t>}}</w:t>
      </w:r>
      <w:r w:rsidR="00DE6BEF">
        <w:t>.</w:t>
      </w:r>
      <w:r>
        <w:t xml:space="preserve"> </w:t>
      </w:r>
      <w:r w:rsidR="00925F64">
        <w:t>{{</w:t>
      </w:r>
      <w:r>
        <w:t>“Waroo”</w:t>
      </w:r>
      <w:r w:rsidR="00925F64">
        <w:t>}}</w:t>
      </w:r>
      <w:r>
        <w:t xml:space="preserve"> means true, and putting </w:t>
      </w:r>
      <w:r w:rsidR="00925F64">
        <w:t>{{</w:t>
      </w:r>
      <w:r>
        <w:t>“-ngoo”</w:t>
      </w:r>
      <w:r w:rsidR="00925F64">
        <w:t>}}</w:t>
      </w:r>
      <w:r>
        <w:t xml:space="preserve"> on the end lets us know that our entire phrase </w:t>
      </w:r>
      <w:r w:rsidR="00925F64">
        <w:t>{{</w:t>
      </w:r>
      <w:r>
        <w:t>“wilya bandya waroo”</w:t>
      </w:r>
      <w:r w:rsidR="00925F64">
        <w:t>}}</w:t>
      </w:r>
      <w:r>
        <w:t xml:space="preserve"> is acting on </w:t>
      </w:r>
      <w:r w:rsidR="00925F64">
        <w:t>{{</w:t>
      </w:r>
      <w:r>
        <w:t>“wayi.”</w:t>
      </w:r>
      <w:r w:rsidR="00925F64">
        <w:t>}}</w:t>
      </w:r>
      <w:r>
        <w:t xml:space="preserve">||  </w:t>
      </w:r>
    </w:p>
    <w:p w:rsidR="00CC2DFE" w:rsidRDefault="008271BC">
      <w:r>
        <w:t>The close</w:t>
      </w:r>
      <w:r w:rsidR="00AA47C0">
        <w:t>s</w:t>
      </w:r>
      <w:r>
        <w:t xml:space="preserve">t translation of “cast out” might be </w:t>
      </w:r>
      <w:r w:rsidR="00925F64">
        <w:t>{{</w:t>
      </w:r>
      <w:r w:rsidR="00AA47C0">
        <w:t>“maldhi n</w:t>
      </w:r>
      <w:r>
        <w:t>oonggoodhoo</w:t>
      </w:r>
      <w:r w:rsidR="00AA47C0">
        <w:t>#nhoo#</w:t>
      </w:r>
      <w:r>
        <w:t>”</w:t>
      </w:r>
      <w:r w:rsidR="00925F64">
        <w:t>}}</w:t>
      </w:r>
      <w:r>
        <w:t xml:space="preserve"> meaning “to kill,” “send out of the world</w:t>
      </w:r>
      <w:proofErr w:type="gramStart"/>
      <w:r>
        <w:t>.”|</w:t>
      </w:r>
      <w:proofErr w:type="gramEnd"/>
      <w:r>
        <w:t xml:space="preserve">| </w:t>
      </w:r>
    </w:p>
    <w:p w:rsidR="00925F64" w:rsidRDefault="008271BC">
      <w:r>
        <w:t xml:space="preserve">So, finally, when we consider all this information, we get the above </w:t>
      </w:r>
      <w:proofErr w:type="gramStart"/>
      <w:r>
        <w:t>translation.|</w:t>
      </w:r>
      <w:proofErr w:type="gramEnd"/>
      <w:r>
        <w:t xml:space="preserve">| It’s literally “the spirit of true love </w:t>
      </w:r>
      <w:r w:rsidR="0070155A">
        <w:t xml:space="preserve"> </w:t>
      </w:r>
      <w:r>
        <w:t xml:space="preserve">sends fear out of the world.”||  </w:t>
      </w:r>
    </w:p>
    <w:p w:rsidR="00925F64" w:rsidRDefault="008271BC">
      <w:r>
        <w:tab/>
        <w:t xml:space="preserve"> </w:t>
      </w:r>
    </w:p>
    <w:p w:rsidR="00CC2DFE" w:rsidRDefault="00925F64">
      <w:r>
        <w:t>&lt;page</w:t>
      </w:r>
      <w:r w:rsidR="0091528F">
        <w:t xml:space="preserve"> </w:t>
      </w:r>
      <w:r w:rsidR="0091528F" w:rsidRPr="0091528F">
        <w:rPr>
          <w:lang w:val="en-GB"/>
        </w:rPr>
        <w:t>css_file="normal_page.css"</w:t>
      </w:r>
      <w:r w:rsidR="003C4A7C">
        <w:t>&gt;&lt;</w:t>
      </w:r>
      <w:r w:rsidR="00F63FB0">
        <w:t>h2</w:t>
      </w:r>
      <w:r>
        <w:t>&gt;</w:t>
      </w:r>
      <w:r w:rsidR="008271BC">
        <w:t>Song 2: The Whole Entire World</w:t>
      </w:r>
      <w:r w:rsidR="003C4A7C">
        <w:t>||</w:t>
      </w:r>
      <w:r w:rsidR="00F63FB0">
        <w:t>&lt;/h2</w:t>
      </w:r>
      <w:r>
        <w:t>&gt;</w:t>
      </w:r>
      <w:r w:rsidR="008271BC">
        <w:t xml:space="preserve"> </w:t>
      </w:r>
    </w:p>
    <w:p w:rsidR="008F485B" w:rsidRDefault="008F485B" w:rsidP="008F485B">
      <w:r>
        <w:lastRenderedPageBreak/>
        <w:t>&lt;table&gt;</w:t>
      </w:r>
      <w:r>
        <w:br/>
        <w:t xml:space="preserve">  &lt;tr&gt;</w:t>
      </w:r>
      <w:r>
        <w:br/>
        <w:t xml:space="preserve">     &lt;td&gt;{{Yoorra badlooyoonoo widla mirinya}}||&lt;/td&gt; </w:t>
      </w:r>
      <w:r>
        <w:tab/>
        <w:t xml:space="preserve">   </w:t>
      </w:r>
      <w:r>
        <w:br/>
        <w:t xml:space="preserve">     &lt;td&gt;The whole world||&lt;/td&gt;&lt;/tr&gt; </w:t>
      </w:r>
      <w:r>
        <w:br/>
        <w:t xml:space="preserve">  &lt;tr&gt;</w:t>
      </w:r>
      <w:r>
        <w:br/>
        <w:t xml:space="preserve">      &lt;td&gt;{{widla wilgoorndoo#wilgoo# bari waloonga#waloo# garngara}}.||&lt;/td&gt; </w:t>
      </w:r>
      <w:r>
        <w:br/>
        <w:t xml:space="preserve">      &lt;td&gt;is very narrow bridge, ||&lt;/td&gt;&lt;/tr&gt;   </w:t>
      </w:r>
      <w:r>
        <w:br/>
        <w:t xml:space="preserve">  &lt;tr&gt;</w:t>
      </w:r>
      <w:r>
        <w:br/>
        <w:t xml:space="preserve">      &lt;td&gt;{{Gooda waiigoomaga#waiigooma#!}}</w:t>
      </w:r>
      <w:r w:rsidRPr="00A96790">
        <w:t xml:space="preserve"> </w:t>
      </w:r>
      <w:r>
        <w:t xml:space="preserve">||&lt;/td&gt; </w:t>
      </w:r>
      <w:r>
        <w:tab/>
        <w:t xml:space="preserve">   </w:t>
      </w:r>
      <w:r>
        <w:br/>
        <w:t xml:space="preserve">      &lt;td&gt; but the main thing is not to fear at all.||</w:t>
      </w:r>
      <w:r w:rsidRPr="00A96790">
        <w:t xml:space="preserve"> </w:t>
      </w:r>
      <w:r>
        <w:t>&lt;/td&gt;</w:t>
      </w:r>
      <w:r>
        <w:br/>
        <w:t xml:space="preserve">  &lt;/tr&gt;    </w:t>
      </w:r>
      <w:r>
        <w:br/>
        <w:t>&lt;/table&gt;</w:t>
      </w:r>
    </w:p>
    <w:p w:rsidR="00CC2DFE" w:rsidRDefault="008271BC">
      <w:r>
        <w:t xml:space="preserve">In Barngarla there is no word for ‘bridge,’ so to say it, we have to work out other ways of describing a </w:t>
      </w:r>
      <w:proofErr w:type="gramStart"/>
      <w:r>
        <w:t>bridge.|</w:t>
      </w:r>
      <w:proofErr w:type="gramEnd"/>
      <w:r>
        <w:t xml:space="preserve">| A bridge is pretty much a narrow passage to cross water, in this case literally </w:t>
      </w:r>
      <w:r w:rsidR="00A20B22">
        <w:t>{{</w:t>
      </w:r>
      <w:r>
        <w:t>“</w:t>
      </w:r>
      <w:r w:rsidR="00A20B22">
        <w:t>&lt;i&gt;</w:t>
      </w:r>
      <w:r>
        <w:t>widla</w:t>
      </w:r>
      <w:r w:rsidR="00A20B22">
        <w:t>&lt;/i&gt;</w:t>
      </w:r>
      <w:r>
        <w:t>”</w:t>
      </w:r>
      <w:r w:rsidR="00A20B22">
        <w:t>}} (Eng.</w:t>
      </w:r>
      <w:r>
        <w:t>: “</w:t>
      </w:r>
      <w:r w:rsidR="00A20B22">
        <w:t>&lt;i&gt;</w:t>
      </w:r>
      <w:r>
        <w:t>path</w:t>
      </w:r>
      <w:r w:rsidR="00A20B22">
        <w:t>&lt;/i&gt;</w:t>
      </w:r>
      <w:r>
        <w:t xml:space="preserve">”) matches the idea.|| So, when we combine it with </w:t>
      </w:r>
      <w:r w:rsidR="00A20B22">
        <w:t>{{</w:t>
      </w:r>
      <w:r>
        <w:t>“</w:t>
      </w:r>
      <w:r w:rsidR="00A20B22">
        <w:t>&lt;i&gt;</w:t>
      </w:r>
      <w:r>
        <w:t>bari</w:t>
      </w:r>
      <w:r w:rsidR="00643B77">
        <w:t>&lt;/</w:t>
      </w:r>
      <w:r w:rsidR="00A20B22">
        <w:t>i&gt;</w:t>
      </w:r>
      <w:r>
        <w:t>”</w:t>
      </w:r>
      <w:r w:rsidR="00A20B22">
        <w:t>}}</w:t>
      </w:r>
      <w:r>
        <w:t xml:space="preserve"> we get </w:t>
      </w:r>
      <w:r w:rsidR="00A20B22">
        <w:t>{{</w:t>
      </w:r>
      <w:r>
        <w:t>“</w:t>
      </w:r>
      <w:r w:rsidR="00A20B22">
        <w:t>&lt;i&gt;</w:t>
      </w:r>
      <w:r>
        <w:t>bari widla</w:t>
      </w:r>
      <w:r w:rsidR="00A20B22">
        <w:t>&lt;/i&gt;</w:t>
      </w:r>
      <w:r>
        <w:t>”</w:t>
      </w:r>
      <w:r w:rsidR="00A20B22">
        <w:t>}}</w:t>
      </w:r>
      <w:r>
        <w:t xml:space="preserve"> which has a similar meaning to the English “bridge.”|| </w:t>
      </w:r>
    </w:p>
    <w:p w:rsidR="00CC2DFE" w:rsidRDefault="008271BC">
      <w:r>
        <w:t xml:space="preserve">Instead of finding a perfect translation, sometimes it’s necessary to describe it as something similar.|| </w:t>
      </w:r>
    </w:p>
    <w:p w:rsidR="00CC2DFE" w:rsidRDefault="008271BC">
      <w:r>
        <w:t xml:space="preserve">Similarly, there is no way to say “the main thing” in Barngarla, so instead the last sentence was completely changed to be a command meaning “Have no fear!”|| — even though it’s not a word-for-word translation, the idea is still there.||  </w:t>
      </w:r>
    </w:p>
    <w:p w:rsidR="00CC2DFE" w:rsidRDefault="008271BC">
      <w:r>
        <w:t>Literally the translation means “</w:t>
      </w:r>
      <w:r w:rsidR="00A20B22">
        <w:t>&lt;i&gt;</w:t>
      </w:r>
      <w:r>
        <w:t xml:space="preserve">the whole earth is similar to a path, a very narrow interval path above a river, but have no </w:t>
      </w:r>
      <w:proofErr w:type="gramStart"/>
      <w:r>
        <w:t>fear!</w:t>
      </w:r>
      <w:r w:rsidR="00A20B22">
        <w:t>&lt;</w:t>
      </w:r>
      <w:proofErr w:type="gramEnd"/>
      <w:r w:rsidR="00A20B22">
        <w:t>/i&gt;</w:t>
      </w:r>
      <w:r>
        <w:t xml:space="preserve">”|| </w:t>
      </w:r>
    </w:p>
    <w:p w:rsidR="007E2AB1" w:rsidRDefault="007E2AB1">
      <w:r>
        <w:t>The “interlinear gloss” looks like this:</w:t>
      </w:r>
    </w:p>
    <w:p w:rsidR="007E2AB1" w:rsidRDefault="008F485B">
      <w:r>
        <w:t>&lt;table&gt;</w:t>
      </w:r>
      <w:r>
        <w:br/>
        <w:t xml:space="preserve">  &lt;tr&gt;</w:t>
      </w:r>
      <w:r>
        <w:br/>
        <w:t xml:space="preserve">     &lt;td&gt;{{Yoorra}}&lt;/td&gt;</w:t>
      </w:r>
      <w:r>
        <w:br/>
        <w:t xml:space="preserve">     &lt;td&gt;{{badlooyoonoo}}&lt;/td&gt; </w:t>
      </w:r>
      <w:r>
        <w:br/>
        <w:t xml:space="preserve">     &lt;td&gt;{{widla}}&lt;/td&gt;</w:t>
      </w:r>
      <w:r>
        <w:br/>
        <w:t xml:space="preserve">     &lt;td&gt;{{mirinya}}||&lt;/td&gt; </w:t>
      </w:r>
      <w:r>
        <w:br/>
        <w:t xml:space="preserve">  &lt;/tr&gt;</w:t>
      </w:r>
      <w:r>
        <w:tab/>
        <w:t xml:space="preserve"> </w:t>
      </w:r>
      <w:r>
        <w:br/>
        <w:t xml:space="preserve">  &lt;tr&gt;</w:t>
      </w:r>
      <w:r>
        <w:br/>
        <w:t xml:space="preserve">     &lt;td&gt;Earth&lt;/td&gt;</w:t>
      </w:r>
      <w:r>
        <w:br/>
        <w:t xml:space="preserve">     &lt;td&gt;the-whole&lt;/td&gt; </w:t>
      </w:r>
      <w:r>
        <w:br/>
        <w:t xml:space="preserve">     &lt;td&gt;path&lt;/td&gt;</w:t>
      </w:r>
      <w:r>
        <w:br/>
        <w:t xml:space="preserve">     &lt;td&gt;similar||&lt;/td&gt; </w:t>
      </w:r>
      <w:r>
        <w:br/>
        <w:t xml:space="preserve">  &lt;/tr&gt;</w:t>
      </w:r>
      <w:r>
        <w:br/>
        <w:t xml:space="preserve">  &lt;tr&gt;</w:t>
      </w:r>
      <w:r>
        <w:br/>
      </w:r>
      <w:r>
        <w:lastRenderedPageBreak/>
        <w:t xml:space="preserve">      &lt;td&gt;{{widla</w:t>
      </w:r>
      <w:r w:rsidR="001303A0">
        <w:t>}}&lt;/td&gt;</w:t>
      </w:r>
      <w:r w:rsidR="001303A0">
        <w:br/>
        <w:t xml:space="preserve">      &lt;td&gt;{{</w:t>
      </w:r>
      <w:r>
        <w:t>wilgoo</w:t>
      </w:r>
      <w:r w:rsidR="00945DF0">
        <w:t>-</w:t>
      </w:r>
      <w:r>
        <w:t>rndoo#wilgoo#</w:t>
      </w:r>
      <w:r w:rsidR="001303A0">
        <w:t>}}</w:t>
      </w:r>
      <w:r w:rsidR="001303A0">
        <w:br/>
        <w:t xml:space="preserve">      &lt;td&gt;{{</w:t>
      </w:r>
      <w:r>
        <w:t>bari</w:t>
      </w:r>
      <w:r w:rsidR="001303A0">
        <w:t>}}&lt;/td&gt;</w:t>
      </w:r>
      <w:r>
        <w:t xml:space="preserve"> </w:t>
      </w:r>
      <w:r w:rsidR="001303A0">
        <w:br/>
        <w:t xml:space="preserve">     &lt;td&gt;{{</w:t>
      </w:r>
      <w:r>
        <w:t>waloo</w:t>
      </w:r>
      <w:r w:rsidR="00945DF0">
        <w:t>-</w:t>
      </w:r>
      <w:r>
        <w:t>nga#waloo#</w:t>
      </w:r>
      <w:r w:rsidR="001303A0">
        <w:t>}}&lt;/td&gt;</w:t>
      </w:r>
      <w:r>
        <w:t xml:space="preserve"> </w:t>
      </w:r>
      <w:r w:rsidR="001303A0">
        <w:br/>
        <w:t xml:space="preserve">     &lt;td&gt;{{</w:t>
      </w:r>
      <w:r>
        <w:t>garngara}}</w:t>
      </w:r>
      <w:r w:rsidR="00116835">
        <w:t>.</w:t>
      </w:r>
      <w:r>
        <w:t xml:space="preserve">||&lt;/td&gt; </w:t>
      </w:r>
      <w:r w:rsidR="001303A0">
        <w:br/>
        <w:t xml:space="preserve">  &lt;tr&gt;</w:t>
      </w:r>
      <w:r>
        <w:br/>
      </w:r>
      <w:r w:rsidR="001303A0">
        <w:t xml:space="preserve">  &lt;tr&gt;</w:t>
      </w:r>
      <w:r w:rsidR="001303A0">
        <w:br/>
        <w:t xml:space="preserve">      &lt;td&gt;path&lt;/td&gt;</w:t>
      </w:r>
      <w:r w:rsidR="001303A0">
        <w:br/>
        <w:t xml:space="preserve">      &lt;td&gt;narrow-EMPH&lt;/td&gt;</w:t>
      </w:r>
      <w:r w:rsidR="001303A0">
        <w:br/>
        <w:t xml:space="preserve">      &lt;td&gt;river&lt;/td&gt; </w:t>
      </w:r>
      <w:r w:rsidR="001303A0">
        <w:br/>
        <w:t xml:space="preserve">     &lt;td&gt;interval-LOC&lt;/td&gt; </w:t>
      </w:r>
      <w:r w:rsidR="001303A0">
        <w:br/>
        <w:t xml:space="preserve">     &lt;td&gt;above.||&lt;/td&gt; </w:t>
      </w:r>
      <w:r w:rsidR="001303A0">
        <w:br/>
        <w:t xml:space="preserve">  &lt;tr&gt;</w:t>
      </w:r>
      <w:r>
        <w:t xml:space="preserve">   </w:t>
      </w:r>
      <w:r>
        <w:br/>
        <w:t xml:space="preserve">  &lt;tr&gt;</w:t>
      </w:r>
      <w:r>
        <w:br/>
        <w:t xml:space="preserve">      &lt;td&gt;{{Gooda</w:t>
      </w:r>
      <w:r w:rsidR="00C11EFC">
        <w:t>}}&lt;/td&gt;</w:t>
      </w:r>
      <w:r w:rsidR="00C11EFC">
        <w:br/>
        <w:t xml:space="preserve">      &lt;td&gt;{{</w:t>
      </w:r>
      <w:r>
        <w:t>waiigooma</w:t>
      </w:r>
      <w:r w:rsidR="00945DF0">
        <w:t>-</w:t>
      </w:r>
      <w:r>
        <w:t>ga#waiigooma#!}}</w:t>
      </w:r>
      <w:r w:rsidR="00D83E40">
        <w:t>||</w:t>
      </w:r>
      <w:r w:rsidR="00C11EFC">
        <w:t>&lt;/td&gt;</w:t>
      </w:r>
      <w:r w:rsidR="00C11EFC">
        <w:br/>
        <w:t xml:space="preserve">  &lt;/tr</w:t>
      </w:r>
      <w:r>
        <w:t xml:space="preserve">&gt; </w:t>
      </w:r>
      <w:r>
        <w:tab/>
        <w:t xml:space="preserve">   </w:t>
      </w:r>
      <w:r>
        <w:br/>
        <w:t xml:space="preserve">  </w:t>
      </w:r>
      <w:r w:rsidR="00C11EFC">
        <w:t>&lt;tr&gt;</w:t>
      </w:r>
      <w:r w:rsidR="00C11EFC">
        <w:br/>
        <w:t xml:space="preserve">      &lt;td&gt;not&lt;/td&gt;</w:t>
      </w:r>
      <w:r w:rsidR="00C11EFC">
        <w:br/>
        <w:t xml:space="preserve">      &lt;td&gt;fear-IMP&lt;/td&gt;</w:t>
      </w:r>
      <w:r w:rsidR="00C11EFC" w:rsidRPr="00A96790">
        <w:t xml:space="preserve"> </w:t>
      </w:r>
      <w:r w:rsidR="00C11EFC">
        <w:t>||</w:t>
      </w:r>
      <w:r>
        <w:t xml:space="preserve">    </w:t>
      </w:r>
      <w:r>
        <w:br/>
        <w:t xml:space="preserve">  &lt;/tr&gt;    </w:t>
      </w:r>
      <w:r>
        <w:br/>
        <w:t>&lt;/table&gt;</w:t>
      </w:r>
    </w:p>
    <w:p w:rsidR="00CC2DFE" w:rsidRDefault="00A20B22">
      <w:r>
        <w:t>&lt;page</w:t>
      </w:r>
      <w:r w:rsidR="0091528F">
        <w:t xml:space="preserve"> </w:t>
      </w:r>
      <w:r w:rsidR="0091528F" w:rsidRPr="0091528F">
        <w:rPr>
          <w:lang w:val="en-GB"/>
        </w:rPr>
        <w:t>css_file="normal_page.css"</w:t>
      </w:r>
      <w:r w:rsidR="00F63FB0">
        <w:t>&gt;&lt;h2</w:t>
      </w:r>
      <w:r>
        <w:t>&gt;</w:t>
      </w:r>
      <w:r w:rsidR="008271BC">
        <w:t>Song 3: A Walk to Caesarea</w:t>
      </w:r>
      <w:r w:rsidR="00F63FB0">
        <w:t>||&lt;/h2</w:t>
      </w:r>
      <w:r>
        <w:t>&gt;</w:t>
      </w:r>
      <w:r w:rsidR="008271BC">
        <w:t xml:space="preserve"> </w:t>
      </w:r>
      <w:r w:rsidR="008271BC">
        <w:tab/>
        <w:t xml:space="preserve"> </w:t>
      </w:r>
    </w:p>
    <w:p w:rsidR="00B40A65" w:rsidRDefault="00B40A65">
      <w:r>
        <w:t>&lt;table&gt;</w:t>
      </w:r>
      <w:r>
        <w:br/>
        <w:t xml:space="preserve">  &lt;tr&gt;</w:t>
      </w:r>
      <w:r w:rsidR="009D323B">
        <w:br/>
        <w:t xml:space="preserve">      </w:t>
      </w:r>
      <w:r>
        <w:t>&lt;td&gt;</w:t>
      </w:r>
      <w:r w:rsidR="00A20B22">
        <w:t>{{</w:t>
      </w:r>
      <w:r w:rsidR="008271BC">
        <w:t xml:space="preserve">Wilya galgarridni imini, ngaidyi </w:t>
      </w:r>
      <w:r w:rsidR="007F589F">
        <w:t>Oorndag</w:t>
      </w:r>
      <w:r>
        <w:t>arra!}}</w:t>
      </w:r>
      <w:r w:rsidR="009D323B">
        <w:t>||</w:t>
      </w:r>
      <w:r>
        <w:t>&lt;/td&gt;</w:t>
      </w:r>
      <w:r w:rsidR="009D323B">
        <w:br/>
        <w:t xml:space="preserve">      </w:t>
      </w:r>
      <w:r>
        <w:t>&lt;td&gt;</w:t>
      </w:r>
      <w:r w:rsidR="00A20B22">
        <w:t>O Lord, My God,</w:t>
      </w:r>
      <w:r w:rsidR="008271BC">
        <w:t>||</w:t>
      </w:r>
      <w:r>
        <w:t>&lt;/td&gt;&lt;/tr&gt;</w:t>
      </w:r>
      <w:r w:rsidR="008271BC">
        <w:t xml:space="preserve"> </w:t>
      </w:r>
      <w:r w:rsidR="008271BC">
        <w:tab/>
        <w:t xml:space="preserve"> </w:t>
      </w:r>
      <w:r>
        <w:br/>
        <w:t xml:space="preserve">  &lt;tr&gt;</w:t>
      </w:r>
      <w:r w:rsidR="009D323B">
        <w:br/>
        <w:t xml:space="preserve">      </w:t>
      </w:r>
      <w:r>
        <w:t>&lt;td&gt;</w:t>
      </w:r>
      <w:r w:rsidR="00A20B22">
        <w:t>{{</w:t>
      </w:r>
      <w:r w:rsidR="008271BC">
        <w:t xml:space="preserve">Ngadhoo nhina ngoowadha inha yadna </w:t>
      </w:r>
      <w:r>
        <w:t>gooda madlanidhi.}}</w:t>
      </w:r>
      <w:r w:rsidR="009D323B">
        <w:t>||</w:t>
      </w:r>
      <w:r>
        <w:t xml:space="preserve">&lt;/td&gt; </w:t>
      </w:r>
      <w:r w:rsidR="009D323B">
        <w:br/>
        <w:t xml:space="preserve">      </w:t>
      </w:r>
      <w:r>
        <w:t>&lt;td&gt;</w:t>
      </w:r>
      <w:r w:rsidR="00A20B22">
        <w:t xml:space="preserve">I pray that these things shall </w:t>
      </w:r>
      <w:r w:rsidR="008271BC">
        <w:t>never</w:t>
      </w:r>
      <w:r w:rsidR="00A20B22">
        <w:t xml:space="preserve">  </w:t>
      </w:r>
      <w:r w:rsidR="008271BC">
        <w:t>end.||</w:t>
      </w:r>
      <w:r w:rsidRPr="00B40A65">
        <w:t xml:space="preserve"> </w:t>
      </w:r>
      <w:r>
        <w:t>&lt;/td&gt;</w:t>
      </w:r>
      <w:r w:rsidR="009D323B">
        <w:br/>
        <w:t xml:space="preserve">  </w:t>
      </w:r>
      <w:r>
        <w:t xml:space="preserve">&lt;/tr&gt; </w:t>
      </w:r>
      <w:r w:rsidR="008271BC">
        <w:t xml:space="preserve"> </w:t>
      </w:r>
      <w:r>
        <w:br/>
        <w:t xml:space="preserve">  &lt;tr&gt;</w:t>
      </w:r>
      <w:r w:rsidR="009D323B">
        <w:br/>
        <w:t xml:space="preserve">      </w:t>
      </w:r>
      <w:r>
        <w:t>&lt;td&gt;</w:t>
      </w:r>
      <w:r w:rsidR="00A20B22">
        <w:t>{{</w:t>
      </w:r>
      <w:r w:rsidR="008271BC">
        <w:t>Moorroo, wardarna,</w:t>
      </w:r>
      <w:r w:rsidR="00A20B22">
        <w:t>}}</w:t>
      </w:r>
      <w:r w:rsidR="009D323B">
        <w:t>||</w:t>
      </w:r>
      <w:r>
        <w:t>&lt;/td&gt;</w:t>
      </w:r>
      <w:r w:rsidR="009D323B">
        <w:br/>
        <w:t xml:space="preserve">      </w:t>
      </w:r>
      <w:r>
        <w:t>&lt;td&gt;</w:t>
      </w:r>
      <w:r w:rsidR="008271BC">
        <w:t xml:space="preserve">The sand and the sea, </w:t>
      </w:r>
      <w:r w:rsidR="00A20B22">
        <w:t>||</w:t>
      </w:r>
      <w:r>
        <w:t>&lt;/td&gt;</w:t>
      </w:r>
      <w:r w:rsidR="009D323B">
        <w:br/>
        <w:t xml:space="preserve">  </w:t>
      </w:r>
      <w:r>
        <w:t>&lt;/tr&gt;</w:t>
      </w:r>
      <w:r>
        <w:br/>
        <w:t xml:space="preserve">  &lt;tr&gt;</w:t>
      </w:r>
      <w:r w:rsidR="009D323B">
        <w:br/>
        <w:t xml:space="preserve">      </w:t>
      </w:r>
      <w:r>
        <w:t>&lt;td&gt;</w:t>
      </w:r>
      <w:r w:rsidR="00A20B22">
        <w:t>{{</w:t>
      </w:r>
      <w:r w:rsidR="008271BC">
        <w:t>Baldoo wandoobidni,</w:t>
      </w:r>
      <w:r w:rsidR="00A20B22">
        <w:t>}}</w:t>
      </w:r>
      <w:r w:rsidR="009D323B">
        <w:t>||</w:t>
      </w:r>
      <w:r>
        <w:t>&lt;/td&gt;</w:t>
      </w:r>
      <w:r w:rsidR="009D323B">
        <w:br/>
        <w:t xml:space="preserve">      </w:t>
      </w:r>
      <w:r>
        <w:t>&lt;td&gt;</w:t>
      </w:r>
      <w:r w:rsidR="008271BC">
        <w:t>The rush of the waters,</w:t>
      </w:r>
      <w:r w:rsidR="00A20B22">
        <w:t>||</w:t>
      </w:r>
      <w:r w:rsidRPr="00B40A65">
        <w:t xml:space="preserve"> </w:t>
      </w:r>
      <w:r>
        <w:t>&lt;/td&gt;</w:t>
      </w:r>
      <w:r w:rsidR="009D323B">
        <w:br/>
        <w:t xml:space="preserve">  </w:t>
      </w:r>
      <w:r>
        <w:t xml:space="preserve">&lt;/tr&gt; </w:t>
      </w:r>
      <w:r w:rsidR="008271BC">
        <w:t xml:space="preserve"> </w:t>
      </w:r>
      <w:r>
        <w:br/>
        <w:t xml:space="preserve">  &lt;tr&gt;</w:t>
      </w:r>
      <w:r w:rsidR="009D323B">
        <w:br/>
        <w:t xml:space="preserve">      </w:t>
      </w:r>
      <w:r>
        <w:t>&lt;td&gt;</w:t>
      </w:r>
      <w:r w:rsidR="00A20B22">
        <w:t>{{</w:t>
      </w:r>
      <w:r w:rsidR="008271BC">
        <w:t>Goorrana ilgaringi,</w:t>
      </w:r>
      <w:r w:rsidR="00A20B22">
        <w:t>}}</w:t>
      </w:r>
      <w:r w:rsidR="009D323B">
        <w:t>||</w:t>
      </w:r>
      <w:r>
        <w:t>&lt;/td&gt;</w:t>
      </w:r>
      <w:r w:rsidR="009D323B">
        <w:br/>
        <w:t xml:space="preserve">      </w:t>
      </w:r>
      <w:r>
        <w:t>&lt;td&gt;</w:t>
      </w:r>
      <w:r w:rsidR="008271BC">
        <w:t>The crash of the heavens,</w:t>
      </w:r>
      <w:r w:rsidR="00A20B22">
        <w:t>||</w:t>
      </w:r>
      <w:r w:rsidRPr="00B40A65">
        <w:t xml:space="preserve"> </w:t>
      </w:r>
      <w:r>
        <w:t>&lt;/td&gt;</w:t>
      </w:r>
      <w:r w:rsidR="009D323B">
        <w:br/>
      </w:r>
      <w:r w:rsidR="009D323B">
        <w:lastRenderedPageBreak/>
        <w:t xml:space="preserve">  </w:t>
      </w:r>
      <w:r>
        <w:t xml:space="preserve">&lt;/tr&gt; </w:t>
      </w:r>
      <w:r w:rsidR="008271BC">
        <w:t xml:space="preserve"> </w:t>
      </w:r>
      <w:r>
        <w:br/>
        <w:t xml:space="preserve">  &lt;tr&gt;</w:t>
      </w:r>
      <w:r w:rsidR="009D323B">
        <w:br/>
        <w:t xml:space="preserve">      </w:t>
      </w:r>
      <w:r>
        <w:t>&lt;td&gt;</w:t>
      </w:r>
      <w:r w:rsidR="00A20B22">
        <w:t>{{Yoorarriroo</w:t>
      </w:r>
      <w:r w:rsidR="00467970">
        <w:t>#yoora#</w:t>
      </w:r>
      <w:r w:rsidR="00A20B22">
        <w:t xml:space="preserve"> ngoowalyga</w:t>
      </w:r>
      <w:r w:rsidR="00467970">
        <w:t>#ngoowa#</w:t>
      </w:r>
      <w:r w:rsidR="00A20B22">
        <w:t xml:space="preserve"> wabara.}}</w:t>
      </w:r>
      <w:r w:rsidR="009D323B">
        <w:t>||</w:t>
      </w:r>
      <w:r>
        <w:t>&lt;/td&gt;</w:t>
      </w:r>
      <w:r w:rsidR="009D323B">
        <w:br/>
        <w:t xml:space="preserve">      </w:t>
      </w:r>
      <w:r>
        <w:t>&lt;td&gt;</w:t>
      </w:r>
      <w:r w:rsidR="008271BC">
        <w:t>The prayer of Man.||</w:t>
      </w:r>
      <w:r w:rsidRPr="00B40A65">
        <w:t xml:space="preserve"> </w:t>
      </w:r>
      <w:r>
        <w:t>&lt;/td&gt;</w:t>
      </w:r>
      <w:r w:rsidR="009D323B">
        <w:br/>
        <w:t xml:space="preserve">  </w:t>
      </w:r>
      <w:r>
        <w:t xml:space="preserve">&lt;/tr&gt; </w:t>
      </w:r>
      <w:r w:rsidR="008271BC">
        <w:t xml:space="preserve"> </w:t>
      </w:r>
      <w:r>
        <w:br/>
        <w:t>&lt;/table&gt;</w:t>
      </w:r>
      <w:r>
        <w:br/>
      </w:r>
    </w:p>
    <w:p w:rsidR="00CC2DFE" w:rsidRPr="0063250B" w:rsidRDefault="000F67FC">
      <w:r>
        <w:t>&lt;table&gt;</w:t>
      </w:r>
      <w:r>
        <w:br/>
        <w:t xml:space="preserve">  &lt;tr&gt;&lt;td&gt;</w:t>
      </w:r>
      <w:r w:rsidR="00A20B22">
        <w:t>{{</w:t>
      </w:r>
      <w:r>
        <w:t>wilya</w:t>
      </w:r>
      <w:r w:rsidR="00145194">
        <w:t>}}</w:t>
      </w:r>
      <w:r w:rsidR="009139D7">
        <w:t xml:space="preserve"> </w:t>
      </w:r>
      <w:r>
        <w:t>&lt;/td&gt; &lt;td&gt;</w:t>
      </w:r>
      <w:r w:rsidR="00145194">
        <w:t>{{</w:t>
      </w:r>
      <w:r>
        <w:t>galgarridni</w:t>
      </w:r>
      <w:r w:rsidR="00145194">
        <w:t>}}</w:t>
      </w:r>
      <w:r w:rsidR="009139D7">
        <w:t xml:space="preserve"> </w:t>
      </w:r>
      <w:r>
        <w:t>&lt;/td&gt; &lt;td&gt;</w:t>
      </w:r>
      <w:r w:rsidR="00145194">
        <w:t>{{</w:t>
      </w:r>
      <w:r w:rsidR="008271BC">
        <w:t>imini</w:t>
      </w:r>
      <w:r w:rsidR="00A20B22">
        <w:t>}}</w:t>
      </w:r>
      <w:r w:rsidR="003F1A46">
        <w:t>&lt;/td&gt; &lt;td&gt;</w:t>
      </w:r>
      <w:r w:rsidR="007F589F">
        <w:t>{{ngaidyi}}&lt;/td&gt; &lt;td&gt;{{Oorndag</w:t>
      </w:r>
      <w:r w:rsidR="00DA02FA">
        <w:t>arra}}&lt;/td&gt;</w:t>
      </w:r>
      <w:r>
        <w:t xml:space="preserve">&lt;/tr&gt;  </w:t>
      </w:r>
      <w:r w:rsidR="008271BC">
        <w:t xml:space="preserve"> </w:t>
      </w:r>
      <w:r w:rsidR="008271BC">
        <w:tab/>
        <w:t xml:space="preserve"> </w:t>
      </w:r>
      <w:r w:rsidR="00A20B22">
        <w:br/>
      </w:r>
      <w:r>
        <w:t xml:space="preserve">  &lt;tr&gt;&lt;td&gt;soul, spirit&lt;/td&gt; &lt;td&gt;ancient&lt;/td&gt; &lt;td&gt;</w:t>
      </w:r>
      <w:r w:rsidR="008271BC">
        <w:t>sacred</w:t>
      </w:r>
      <w:r>
        <w:t>&lt;/td</w:t>
      </w:r>
      <w:r w:rsidR="00DA02FA">
        <w:t>&gt;</w:t>
      </w:r>
      <w:r w:rsidR="003F1A46">
        <w:t xml:space="preserve"> </w:t>
      </w:r>
      <w:r w:rsidR="00DA02FA">
        <w:t>&lt;td&gt;my&lt;/td&gt; &lt;td&gt;God||&lt;/td&gt;</w:t>
      </w:r>
      <w:r>
        <w:t xml:space="preserve">&lt;/tr&gt;  </w:t>
      </w:r>
      <w:r w:rsidR="008271BC">
        <w:t xml:space="preserve"> </w:t>
      </w:r>
      <w:r>
        <w:br/>
        <w:t xml:space="preserve">  &lt;tr&gt;&lt;td&gt;</w:t>
      </w:r>
      <w:r w:rsidR="0063250B">
        <w:t>{{</w:t>
      </w:r>
      <w:r w:rsidR="008271BC">
        <w:t>ngadhoo</w:t>
      </w:r>
      <w:r w:rsidR="00145194">
        <w:t>}}</w:t>
      </w:r>
      <w:r w:rsidR="008271BC">
        <w:t xml:space="preserve"> </w:t>
      </w:r>
      <w:r>
        <w:t>&lt;/td&gt; &lt;td&gt;</w:t>
      </w:r>
      <w:r w:rsidR="00145194">
        <w:t>{{</w:t>
      </w:r>
      <w:r>
        <w:t>nhina</w:t>
      </w:r>
      <w:r w:rsidR="00145194">
        <w:t>}}</w:t>
      </w:r>
      <w:r w:rsidR="009139D7">
        <w:t xml:space="preserve"> </w:t>
      </w:r>
      <w:r>
        <w:t>&lt;/td&gt; &lt;td&gt;</w:t>
      </w:r>
      <w:r w:rsidR="00145194">
        <w:t>{{</w:t>
      </w:r>
      <w:r>
        <w:t>ngoowadha</w:t>
      </w:r>
      <w:r w:rsidR="00145194">
        <w:t>}}</w:t>
      </w:r>
      <w:r w:rsidR="009139D7">
        <w:t xml:space="preserve"> </w:t>
      </w:r>
      <w:r>
        <w:t>&lt;/td&gt; &lt;td&gt;</w:t>
      </w:r>
      <w:r w:rsidR="00145194">
        <w:t>{{</w:t>
      </w:r>
      <w:r w:rsidR="008271BC">
        <w:t>inha yadna</w:t>
      </w:r>
      <w:r w:rsidR="0063250B">
        <w:t>}}</w:t>
      </w:r>
      <w:r>
        <w:t>&lt;/td&gt;</w:t>
      </w:r>
      <w:r w:rsidR="002E6926">
        <w:t>&lt;td&gt;{{gooda}}&lt;/td&gt; &lt;td&gt;{{madlanidhi}}&lt;/td&gt;</w:t>
      </w:r>
      <w:r>
        <w:t xml:space="preserve">&lt;/tr&gt;  </w:t>
      </w:r>
      <w:r w:rsidR="008271BC">
        <w:t xml:space="preserve"> </w:t>
      </w:r>
      <w:r w:rsidR="00A20B22">
        <w:br/>
      </w:r>
      <w:r>
        <w:t xml:space="preserve">  &lt;tr&gt;&lt;td&gt;I-ERGATI</w:t>
      </w:r>
      <w:r w:rsidR="002E6926">
        <w:t xml:space="preserve">VE&lt;/td&gt; &lt;td&gt;you-ACCUSATIVE&lt;/td&gt; </w:t>
      </w:r>
      <w:r>
        <w:t>&lt;td&gt;pray</w:t>
      </w:r>
      <w:r w:rsidR="003F1A46">
        <w:t>&lt;/td&gt; &lt;td&gt;</w:t>
      </w:r>
      <w:r w:rsidR="008271BC">
        <w:t>those.there</w:t>
      </w:r>
      <w:r w:rsidR="003F1A46">
        <w:t>&lt;/td&gt; &lt;td&gt;</w:t>
      </w:r>
      <w:r w:rsidR="002E6926">
        <w:t>NEGATIVE&lt;/td&gt; &lt;td&gt;to.become.no.more||&lt;/td&gt;</w:t>
      </w:r>
      <w:r>
        <w:t xml:space="preserve">&lt;/tr&gt;  </w:t>
      </w:r>
      <w:r w:rsidR="008271BC">
        <w:t xml:space="preserve"> </w:t>
      </w:r>
      <w:r>
        <w:br/>
        <w:t xml:space="preserve">  &lt;tr&gt;&lt;td&gt;</w:t>
      </w:r>
      <w:r w:rsidR="0063250B">
        <w:t>{{</w:t>
      </w:r>
      <w:r>
        <w:t>moorroo</w:t>
      </w:r>
      <w:r w:rsidR="00145194">
        <w:t>}}</w:t>
      </w:r>
      <w:r>
        <w:t>&lt;/td&gt; &lt;td&gt;</w:t>
      </w:r>
      <w:r w:rsidR="00145194">
        <w:t>{{</w:t>
      </w:r>
      <w:r w:rsidR="008271BC">
        <w:t>wardarna</w:t>
      </w:r>
      <w:r w:rsidR="0063250B">
        <w:t>}}</w:t>
      </w:r>
      <w:r>
        <w:t xml:space="preserve">&lt;/td&gt;&lt;/tr&gt;  </w:t>
      </w:r>
      <w:r w:rsidR="008271BC">
        <w:t xml:space="preserve"> </w:t>
      </w:r>
      <w:r w:rsidR="00A20B22">
        <w:br/>
      </w:r>
      <w:r>
        <w:t xml:space="preserve">  &lt;tr&gt;&lt;td&gt;sand&lt;/td&gt; &lt;td&gt;</w:t>
      </w:r>
      <w:r w:rsidR="008271BC">
        <w:t>sea</w:t>
      </w:r>
      <w:r w:rsidR="0063250B">
        <w:t>||</w:t>
      </w:r>
      <w:r>
        <w:t xml:space="preserve">&lt;/td&gt;&lt;/tr&gt;  </w:t>
      </w:r>
      <w:r w:rsidR="008271BC">
        <w:t xml:space="preserve"> </w:t>
      </w:r>
      <w:r>
        <w:br/>
        <w:t xml:space="preserve">  &lt;tr&gt;&lt;td&gt;</w:t>
      </w:r>
      <w:r w:rsidR="0063250B">
        <w:t>{{</w:t>
      </w:r>
      <w:r>
        <w:t>baldoo</w:t>
      </w:r>
      <w:r w:rsidR="00145194">
        <w:t>}}</w:t>
      </w:r>
      <w:r>
        <w:t>&lt;/td&gt; &lt;td&gt;</w:t>
      </w:r>
      <w:r w:rsidR="00145194">
        <w:t>{{</w:t>
      </w:r>
      <w:r w:rsidR="008271BC">
        <w:t>wandoo-bidni</w:t>
      </w:r>
      <w:r w:rsidR="00467970">
        <w:t>#wandoo#</w:t>
      </w:r>
      <w:r w:rsidR="0063250B">
        <w:t>}}</w:t>
      </w:r>
      <w:r>
        <w:t xml:space="preserve">&lt;/td&gt;&lt;/tr&gt;  </w:t>
      </w:r>
      <w:r w:rsidR="008271BC">
        <w:t xml:space="preserve"> </w:t>
      </w:r>
      <w:r w:rsidR="00A20B22">
        <w:br/>
      </w:r>
      <w:r>
        <w:t xml:space="preserve">  &lt;tr&gt;&lt;td&gt;sound&lt;/td&gt; &lt;td&gt;</w:t>
      </w:r>
      <w:r w:rsidR="008F3CD6">
        <w:t>wave-</w:t>
      </w:r>
      <w:r w:rsidR="008271BC">
        <w:t>ASSOCIATIVE</w:t>
      </w:r>
      <w:r w:rsidR="0063250B">
        <w:t>||</w:t>
      </w:r>
      <w:r>
        <w:t xml:space="preserve">&lt;/td&gt;&lt;/tr&gt;  </w:t>
      </w:r>
      <w:r w:rsidR="008271BC">
        <w:t xml:space="preserve">  </w:t>
      </w:r>
      <w:r>
        <w:br/>
        <w:t xml:space="preserve">  &lt;tr&gt;&lt;td&gt;</w:t>
      </w:r>
      <w:r w:rsidR="0063250B" w:rsidRPr="0063250B">
        <w:t>{{</w:t>
      </w:r>
      <w:r>
        <w:t>goorrana</w:t>
      </w:r>
      <w:r w:rsidR="00145194">
        <w:t>}}</w:t>
      </w:r>
      <w:r>
        <w:t>&lt;/td&gt; &lt;td&gt;</w:t>
      </w:r>
      <w:r w:rsidR="00145194">
        <w:t>{{</w:t>
      </w:r>
      <w:r w:rsidR="0063250B" w:rsidRPr="0063250B">
        <w:t>ilgari-ngi</w:t>
      </w:r>
      <w:r w:rsidR="00467970">
        <w:t>#ilgari#</w:t>
      </w:r>
      <w:r w:rsidR="0063250B" w:rsidRPr="0063250B">
        <w:t>}}</w:t>
      </w:r>
      <w:r>
        <w:t xml:space="preserve">&lt;/td&gt;&lt;/tr&gt;  </w:t>
      </w:r>
      <w:r w:rsidR="00A20B22" w:rsidRPr="0063250B">
        <w:br/>
      </w:r>
      <w:r>
        <w:t xml:space="preserve">  &lt;tr&gt;&lt;td&gt;thunder&lt;/td&gt; &lt;td&gt;</w:t>
      </w:r>
      <w:r w:rsidR="008271BC" w:rsidRPr="0063250B">
        <w:t>sky-LOCATIVE</w:t>
      </w:r>
      <w:r w:rsidR="0063250B">
        <w:t>||</w:t>
      </w:r>
      <w:r>
        <w:t>&lt;/td&gt;&lt;/tr&gt;</w:t>
      </w:r>
      <w:r w:rsidR="00467970">
        <w:br/>
        <w:t xml:space="preserve">  &lt;tr&gt;&lt;td&gt;{{yoora-rri-roo#yoora#}}&lt;/td&gt; &lt;td&gt;{{ngoowa-lyga#</w:t>
      </w:r>
      <w:r w:rsidR="00467970" w:rsidRPr="00467970">
        <w:t xml:space="preserve"> </w:t>
      </w:r>
      <w:r w:rsidR="00467970">
        <w:t>ngoowa #</w:t>
      </w:r>
      <w:r w:rsidR="00467970" w:rsidRPr="0063250B">
        <w:t>}}</w:t>
      </w:r>
      <w:r w:rsidR="003F1A46">
        <w:t>&lt;/td&gt; &lt;td&gt;</w:t>
      </w:r>
      <w:r w:rsidR="00467970">
        <w:t xml:space="preserve">wabara&lt;/td&gt;&lt;/tr&gt;  </w:t>
      </w:r>
      <w:r w:rsidR="00467970" w:rsidRPr="0063250B">
        <w:br/>
      </w:r>
      <w:r w:rsidR="00467970">
        <w:t xml:space="preserve">  &lt;tr&gt;&lt;td&gt;</w:t>
      </w:r>
      <w:r w:rsidR="009C580B">
        <w:t>Man-PL-POSS</w:t>
      </w:r>
      <w:r w:rsidR="00467970">
        <w:t>&lt;/td&gt; &lt;td&gt;</w:t>
      </w:r>
      <w:r w:rsidR="009C580B">
        <w:t xml:space="preserve">pray-ASSOC&lt;/td&gt; &lt;td&gt;speech, address&lt;/td&gt; </w:t>
      </w:r>
      <w:r w:rsidR="00467970">
        <w:t>||&lt;/td&gt;&lt;/tr&gt;</w:t>
      </w:r>
      <w:r>
        <w:t xml:space="preserve">  </w:t>
      </w:r>
      <w:r w:rsidR="008271BC" w:rsidRPr="0063250B">
        <w:t xml:space="preserve"> </w:t>
      </w:r>
      <w:r>
        <w:br/>
        <w:t>&lt;/table&gt;</w:t>
      </w:r>
    </w:p>
    <w:p w:rsidR="00CC2DFE" w:rsidRDefault="008271BC">
      <w:r>
        <w:t xml:space="preserve">If you look at the interlinear gloss, the meaning of the line “O Lord, my God” has been changed a </w:t>
      </w:r>
      <w:proofErr w:type="gramStart"/>
      <w:r>
        <w:t>bit.|</w:t>
      </w:r>
      <w:proofErr w:type="gramEnd"/>
      <w:r>
        <w:t>| There is no recorded word for ‘God’ in Barngarla, so “</w:t>
      </w:r>
      <w:r w:rsidR="00380007">
        <w:t>{{</w:t>
      </w:r>
      <w:r w:rsidR="007F589F">
        <w:t>Oorndag</w:t>
      </w:r>
      <w:r>
        <w:t>arra</w:t>
      </w:r>
      <w:r w:rsidR="00380007">
        <w:t>}}</w:t>
      </w:r>
      <w:r>
        <w:t xml:space="preserve">” was borrowed from Adnyamathanha for the translation.|| </w:t>
      </w:r>
    </w:p>
    <w:p w:rsidR="00CC2DFE" w:rsidRDefault="008271BC">
      <w:r>
        <w:t xml:space="preserve">Another way of saying “will never end” could be “always remainin’,” which in Barngarla would be: </w:t>
      </w:r>
    </w:p>
    <w:p w:rsidR="001E0A97" w:rsidRDefault="000B72A3">
      <w:r>
        <w:t>&lt;table&gt;</w:t>
      </w:r>
      <w:r>
        <w:br/>
        <w:t xml:space="preserve">  &lt;tr&gt;&lt;td&gt;</w:t>
      </w:r>
      <w:r w:rsidR="0063250B">
        <w:t>{{</w:t>
      </w:r>
      <w:r>
        <w:t>gabmarra&lt;/td&gt; &lt;td</w:t>
      </w:r>
      <w:r w:rsidR="00EE3E85">
        <w:t>&gt;</w:t>
      </w:r>
      <w:r>
        <w:t xml:space="preserve"> </w:t>
      </w:r>
      <w:r w:rsidR="008271BC">
        <w:t>wandarri-yooroo</w:t>
      </w:r>
      <w:r w:rsidR="005B3E2F">
        <w:t>#wandari#</w:t>
      </w:r>
      <w:r w:rsidR="0063250B">
        <w:t>}}</w:t>
      </w:r>
      <w:r w:rsidR="008271BC">
        <w:t xml:space="preserve"> </w:t>
      </w:r>
      <w:r>
        <w:t xml:space="preserve">&lt;/td&gt;&lt;/tr&gt;  </w:t>
      </w:r>
      <w:r w:rsidR="0063250B">
        <w:br/>
      </w:r>
      <w:r>
        <w:t xml:space="preserve">  &lt;tr&gt;&lt;td&gt;always&lt;/td&gt; &lt;td</w:t>
      </w:r>
      <w:r w:rsidR="00EE3E85">
        <w:t>&gt;</w:t>
      </w:r>
      <w:r>
        <w:t xml:space="preserve"> </w:t>
      </w:r>
      <w:r w:rsidR="008271BC">
        <w:t>remain-INFIN</w:t>
      </w:r>
      <w:r w:rsidR="005A64BD">
        <w:t>I</w:t>
      </w:r>
      <w:r w:rsidR="008271BC">
        <w:t>TIVE/PURPOSIVE</w:t>
      </w:r>
      <w:r w:rsidR="0063250B">
        <w:t>||</w:t>
      </w:r>
      <w:r w:rsidR="008271BC">
        <w:t xml:space="preserve"> </w:t>
      </w:r>
      <w:r>
        <w:t>&lt;/td&gt;&lt;/tr&gt;</w:t>
      </w:r>
      <w:r>
        <w:br/>
        <w:t xml:space="preserve">&lt;/table&gt;  </w:t>
      </w:r>
    </w:p>
    <w:p w:rsidR="003174F0" w:rsidRDefault="003174F0" w:rsidP="003174F0">
      <w:r>
        <w:t xml:space="preserve">&lt;page </w:t>
      </w:r>
      <w:r w:rsidRPr="0091528F">
        <w:rPr>
          <w:lang w:val="en-GB"/>
        </w:rPr>
        <w:t>css_file="normal_page.css"</w:t>
      </w:r>
      <w:r>
        <w:t xml:space="preserve">&gt;&lt;h2&gt;Song 4: In the Lord I’ll be ever thankful||&lt;/h2&gt; </w:t>
      </w:r>
    </w:p>
    <w:p w:rsidR="003174F0" w:rsidRDefault="003174F0" w:rsidP="003174F0">
      <w:pPr>
        <w:pStyle w:val="xmsonormal"/>
        <w:shd w:val="clear" w:color="auto" w:fill="FFFFFF"/>
        <w:spacing w:before="0" w:beforeAutospacing="0" w:after="0" w:afterAutospacing="0"/>
      </w:pPr>
      <w:r>
        <w:t>&lt;table&gt;</w:t>
      </w:r>
      <w:r>
        <w:br/>
        <w:t xml:space="preserve">  &lt;tr&gt;</w:t>
      </w:r>
      <w:r>
        <w:br/>
      </w:r>
      <w:r>
        <w:lastRenderedPageBreak/>
        <w:t xml:space="preserve">      &lt;td&gt;{{Oorndagarranha#oorndagarra# ngadyi</w:t>
      </w:r>
      <w:r w:rsidRPr="003174F0">
        <w:t>dningi</w:t>
      </w:r>
      <w:r>
        <w:t xml:space="preserve">#ngadyi# </w:t>
      </w:r>
      <w:r w:rsidRPr="003174F0">
        <w:t>gabmarra </w:t>
      </w:r>
      <w:r w:rsidR="00EF6A19">
        <w:t>@</w:t>
      </w:r>
      <w:r w:rsidRPr="003174F0">
        <w:t>warna gardindya</w:t>
      </w:r>
      <w:r w:rsidR="00EF6A19">
        <w:t>@</w:t>
      </w:r>
      <w:r>
        <w:t>}}||&lt;/td&gt;</w:t>
      </w:r>
      <w:r>
        <w:br/>
        <w:t xml:space="preserve">      &lt;td&gt;</w:t>
      </w:r>
      <w:r w:rsidRPr="003174F0">
        <w:t>In the Lord I’ll be ever thankful</w:t>
      </w:r>
      <w:r w:rsidR="00485277">
        <w:t>||</w:t>
      </w:r>
      <w:r>
        <w:t>&lt;/td&gt;</w:t>
      </w:r>
      <w:r>
        <w:br/>
        <w:t xml:space="preserve">  &lt;/tr&gt;</w:t>
      </w:r>
      <w:r>
        <w:br/>
        <w:t xml:space="preserve">  &lt;tr&gt;</w:t>
      </w:r>
      <w:r>
        <w:br/>
        <w:t xml:space="preserve">      &lt;td&gt;{{Oorndagarranha#oorndagarra# ngadyi</w:t>
      </w:r>
      <w:r w:rsidRPr="003174F0">
        <w:t>dningi</w:t>
      </w:r>
      <w:r>
        <w:t xml:space="preserve">#ngadyi# </w:t>
      </w:r>
      <w:r w:rsidR="00EF6A19">
        <w:t>@</w:t>
      </w:r>
      <w:r w:rsidRPr="003174F0">
        <w:t>ngaldi yalda</w:t>
      </w:r>
      <w:r w:rsidR="00EF6A19">
        <w:t>@</w:t>
      </w:r>
      <w:r w:rsidRPr="003174F0">
        <w:t xml:space="preserve"> ngayi</w:t>
      </w:r>
      <w:r>
        <w:t xml:space="preserve"> }}</w:t>
      </w:r>
      <w:r w:rsidR="00B95B1F">
        <w:t>||</w:t>
      </w:r>
      <w:r>
        <w:t>&lt;/td&gt;</w:t>
      </w:r>
      <w:r>
        <w:br/>
        <w:t xml:space="preserve">      &lt;td&gt;</w:t>
      </w:r>
      <w:r w:rsidRPr="003174F0">
        <w:t>In the Lord I will rejoice</w:t>
      </w:r>
      <w:r w:rsidR="00485277">
        <w:t>||</w:t>
      </w:r>
      <w:r>
        <w:t>&lt;/td&gt;</w:t>
      </w:r>
      <w:r>
        <w:br/>
        <w:t xml:space="preserve">  &lt;/tr&gt;</w:t>
      </w:r>
      <w:r>
        <w:br/>
        <w:t xml:space="preserve">  &lt;tr&gt;</w:t>
      </w:r>
      <w:r>
        <w:br/>
        <w:t xml:space="preserve">      &lt;td&gt;{{</w:t>
      </w:r>
      <w:r w:rsidRPr="003174F0">
        <w:t>Oorndagarraru</w:t>
      </w:r>
      <w:r>
        <w:t>#oorndagarra#  nhoornoo  </w:t>
      </w:r>
      <w:r w:rsidRPr="003174F0">
        <w:t>nhagooga#nhagoo# gooda wayigoomaga#wayigooma#</w:t>
      </w:r>
      <w:r>
        <w:t>}}</w:t>
      </w:r>
      <w:r w:rsidR="00B95B1F">
        <w:t>||</w:t>
      </w:r>
      <w:r>
        <w:t>&lt;/td&gt;</w:t>
      </w:r>
      <w:r>
        <w:br/>
        <w:t xml:space="preserve">      &lt;td&gt;</w:t>
      </w:r>
      <w:r w:rsidRPr="003174F0">
        <w:t>Look to God, do not be afraid</w:t>
      </w:r>
      <w:r w:rsidR="00485277">
        <w:t>||</w:t>
      </w:r>
      <w:r>
        <w:t>&lt;/td&gt;</w:t>
      </w:r>
      <w:r>
        <w:br/>
        <w:t xml:space="preserve">  &lt;/tr&gt;</w:t>
      </w:r>
      <w:r>
        <w:br/>
        <w:t xml:space="preserve">  &lt;tr&gt;</w:t>
      </w:r>
      <w:r>
        <w:br/>
        <w:t xml:space="preserve">      &lt;td&gt;{{</w:t>
      </w:r>
      <w:r w:rsidR="00B95B1F" w:rsidRPr="00B95B1F">
        <w:t>Nhoorrali garlarri#garla#</w:t>
      </w:r>
      <w:r w:rsidR="00B95B1F">
        <w:t xml:space="preserve"> garnga</w:t>
      </w:r>
      <w:r w:rsidR="00B95B1F" w:rsidRPr="00B95B1F">
        <w:t>ga</w:t>
      </w:r>
      <w:r w:rsidR="00B95B1F">
        <w:t>#</w:t>
      </w:r>
      <w:r w:rsidR="00B95B1F" w:rsidRPr="00B95B1F">
        <w:t>garnga</w:t>
      </w:r>
      <w:r w:rsidR="00B95B1F">
        <w:t># Oorndagarra</w:t>
      </w:r>
      <w:r w:rsidR="00B95B1F" w:rsidRPr="00B95B1F">
        <w:t>nha</w:t>
      </w:r>
      <w:r w:rsidR="00B95B1F">
        <w:t>#oorndagarra#</w:t>
      </w:r>
      <w:r w:rsidR="00B95B1F" w:rsidRPr="00B95B1F">
        <w:t> yabirdi</w:t>
      </w:r>
      <w:r>
        <w:t>}}</w:t>
      </w:r>
      <w:r w:rsidR="00B95B1F">
        <w:t>||</w:t>
      </w:r>
      <w:r>
        <w:t>&lt;/td&gt;</w:t>
      </w:r>
      <w:r>
        <w:br/>
        <w:t xml:space="preserve">      &lt;td&gt;</w:t>
      </w:r>
      <w:r w:rsidR="00A35DD6" w:rsidRPr="00A35DD6">
        <w:t>Lift up your voices the Lord is near</w:t>
      </w:r>
      <w:r w:rsidR="00485277">
        <w:t>||</w:t>
      </w:r>
      <w:r>
        <w:t>&lt;/td&gt;</w:t>
      </w:r>
      <w:r>
        <w:br/>
        <w:t xml:space="preserve">  &lt;/tr&gt;</w:t>
      </w:r>
      <w:r>
        <w:br/>
        <w:t>&lt;/table&gt;</w:t>
      </w:r>
    </w:p>
    <w:p w:rsidR="005F7DCF" w:rsidRDefault="005F7DCF" w:rsidP="003174F0">
      <w:pPr>
        <w:pStyle w:val="xmsonormal"/>
        <w:shd w:val="clear" w:color="auto" w:fill="FFFFFF"/>
        <w:spacing w:before="0" w:beforeAutospacing="0" w:after="0" w:afterAutospacing="0"/>
      </w:pPr>
    </w:p>
    <w:p w:rsidR="00C30AF3" w:rsidRDefault="005F7DCF" w:rsidP="00C20FCB">
      <w:pPr>
        <w:pStyle w:val="xmsonormal"/>
        <w:shd w:val="clear" w:color="auto" w:fill="FFFFFF"/>
        <w:spacing w:before="0" w:beforeAutospacing="0" w:after="0" w:afterAutospacing="0"/>
      </w:pPr>
      <w:r>
        <w:t>The int</w:t>
      </w:r>
      <w:r w:rsidR="00D67FA6">
        <w:t>erlinear gloss looks like this:</w:t>
      </w:r>
      <w:r w:rsidR="00D67FA6">
        <w:br/>
      </w:r>
      <w:r w:rsidR="00C20FCB">
        <w:t>&lt;table&gt;</w:t>
      </w:r>
      <w:r w:rsidR="00C20FCB">
        <w:br/>
        <w:t xml:space="preserve">  &lt;tr&gt;</w:t>
      </w:r>
      <w:r w:rsidR="00C20FCB">
        <w:br/>
        <w:t xml:space="preserve">      &lt;td&gt;{{Oorndagarra</w:t>
      </w:r>
      <w:r w:rsidR="001074EE">
        <w:t>-</w:t>
      </w:r>
      <w:r w:rsidR="00C20FCB">
        <w:t>nha#oorndagarra#}}&lt;/td&gt;</w:t>
      </w:r>
      <w:r w:rsidR="00C20FCB">
        <w:br/>
        <w:t xml:space="preserve">      &lt;td&gt;{{ngadyi</w:t>
      </w:r>
      <w:r w:rsidR="001074EE">
        <w:t>-</w:t>
      </w:r>
      <w:r w:rsidR="00C20FCB" w:rsidRPr="003174F0">
        <w:t>dningi</w:t>
      </w:r>
      <w:r w:rsidR="00C20FCB">
        <w:t>#ngadyi#}}&lt;/td&gt;</w:t>
      </w:r>
      <w:r w:rsidR="00C20FCB">
        <w:br/>
        <w:t xml:space="preserve">      &lt;td&gt;{{</w:t>
      </w:r>
      <w:r w:rsidR="00C20FCB" w:rsidRPr="003174F0">
        <w:t>gabmarra</w:t>
      </w:r>
      <w:r w:rsidR="00C20FCB">
        <w:t>}}&lt;/td&gt;</w:t>
      </w:r>
      <w:r w:rsidR="00C20FCB">
        <w:br/>
        <w:t xml:space="preserve">      &lt;td&gt;{{</w:t>
      </w:r>
      <w:r w:rsidR="00EF6A19">
        <w:t>@</w:t>
      </w:r>
      <w:r w:rsidR="00C20FCB" w:rsidRPr="003174F0">
        <w:t>warna gardindya</w:t>
      </w:r>
      <w:r w:rsidR="00EF6A19">
        <w:t>@</w:t>
      </w:r>
      <w:r w:rsidR="00C20FCB">
        <w:t>}}||&lt;/td&gt;</w:t>
      </w:r>
      <w:r w:rsidR="00C20FCB">
        <w:br/>
        <w:t xml:space="preserve">      &lt;td&gt; &lt;/td&gt;</w:t>
      </w:r>
      <w:r w:rsidR="00C20FCB">
        <w:br/>
        <w:t xml:space="preserve">  &lt;/tr&gt;</w:t>
      </w:r>
      <w:r w:rsidR="00C20FCB">
        <w:br/>
        <w:t xml:space="preserve">      &lt;td&gt;</w:t>
      </w:r>
      <w:r w:rsidR="006A4571">
        <w:t>Lord-IND</w:t>
      </w:r>
      <w:r w:rsidR="00C20FCB">
        <w:t>&lt;/td&gt;</w:t>
      </w:r>
      <w:r w:rsidR="00C20FCB">
        <w:br/>
        <w:t xml:space="preserve">      &lt;td&gt;</w:t>
      </w:r>
      <w:r w:rsidR="006A4571">
        <w:t>I-NOM-COM</w:t>
      </w:r>
      <w:r w:rsidR="00C20FCB">
        <w:t>&lt;/td&gt;</w:t>
      </w:r>
      <w:r w:rsidR="00C20FCB">
        <w:br/>
        <w:t xml:space="preserve">      &lt;td&gt;</w:t>
      </w:r>
      <w:r w:rsidR="006A4571">
        <w:t>always</w:t>
      </w:r>
      <w:r w:rsidR="00C20FCB">
        <w:t>&lt;/td&gt;</w:t>
      </w:r>
      <w:r w:rsidR="00C20FCB">
        <w:br/>
        <w:t xml:space="preserve">      &lt;td&gt;</w:t>
      </w:r>
      <w:r w:rsidR="006A4571">
        <w:t>glad</w:t>
      </w:r>
      <w:r w:rsidR="00C20FCB">
        <w:t>&lt;/td&gt;</w:t>
      </w:r>
      <w:r w:rsidR="00C20FCB">
        <w:br/>
        <w:t xml:space="preserve">      &lt;td&gt; &lt;/td&gt;</w:t>
      </w:r>
      <w:r w:rsidR="00C20FCB">
        <w:br/>
        <w:t xml:space="preserve">  &lt;/tr&gt;</w:t>
      </w:r>
      <w:r w:rsidR="00C20FCB">
        <w:br/>
        <w:t xml:space="preserve">  &lt;tr&gt;</w:t>
      </w:r>
      <w:r w:rsidR="00C20FCB">
        <w:br/>
        <w:t xml:space="preserve">      &lt;td&gt;{{Oorndagarra</w:t>
      </w:r>
      <w:r w:rsidR="001074EE">
        <w:t>-</w:t>
      </w:r>
      <w:r w:rsidR="00C20FCB">
        <w:t>nha#oorndagarra#</w:t>
      </w:r>
      <w:r w:rsidR="006A4571">
        <w:t>}}&lt;/td&gt;</w:t>
      </w:r>
      <w:r w:rsidR="006A4571">
        <w:br/>
        <w:t xml:space="preserve">      &lt;td&gt;{{</w:t>
      </w:r>
      <w:r w:rsidR="00C20FCB">
        <w:t>ngadyi</w:t>
      </w:r>
      <w:r w:rsidR="001074EE">
        <w:t>-</w:t>
      </w:r>
      <w:r w:rsidR="00C20FCB" w:rsidRPr="003174F0">
        <w:t>dningi</w:t>
      </w:r>
      <w:r w:rsidR="00C20FCB">
        <w:t>#ngadyi#</w:t>
      </w:r>
      <w:r w:rsidR="006A4571">
        <w:t>}}&lt;/td&gt;</w:t>
      </w:r>
      <w:r w:rsidR="006A4571">
        <w:br/>
        <w:t xml:space="preserve">      &lt;td&gt;{{</w:t>
      </w:r>
      <w:r w:rsidR="00EF6A19">
        <w:t>@</w:t>
      </w:r>
      <w:r w:rsidR="00C20FCB" w:rsidRPr="003174F0">
        <w:t>ngaldi yalda ngayi</w:t>
      </w:r>
      <w:r w:rsidR="00EF6A19">
        <w:t>@</w:t>
      </w:r>
      <w:r w:rsidR="00C20FCB">
        <w:t>}}||&lt;/td&gt;</w:t>
      </w:r>
      <w:r w:rsidR="00C20FCB">
        <w:br/>
        <w:t xml:space="preserve">      &lt;td&gt;</w:t>
      </w:r>
      <w:r w:rsidR="006A4571">
        <w:t xml:space="preserve"> </w:t>
      </w:r>
      <w:r w:rsidR="00C20FCB">
        <w:t>&lt;/td&gt;</w:t>
      </w:r>
      <w:r w:rsidR="006A4571">
        <w:br/>
        <w:t xml:space="preserve">      &lt;td&gt; &lt;/td&gt;</w:t>
      </w:r>
      <w:r w:rsidR="00C20FCB">
        <w:br/>
        <w:t xml:space="preserve">  &lt;/tr&gt;</w:t>
      </w:r>
      <w:r w:rsidR="006A4571">
        <w:br/>
        <w:t xml:space="preserve">  &lt;tr&gt;</w:t>
      </w:r>
      <w:r w:rsidR="006A4571">
        <w:br/>
        <w:t xml:space="preserve">      &lt;td&gt;Lord-IND&lt;/td&gt;</w:t>
      </w:r>
      <w:r w:rsidR="006A4571">
        <w:br/>
        <w:t xml:space="preserve">      &lt;td&gt;I-NOM-COM&lt;/td&gt;</w:t>
      </w:r>
      <w:r w:rsidR="006A4571">
        <w:br/>
      </w:r>
      <w:r w:rsidR="006A4571">
        <w:lastRenderedPageBreak/>
        <w:t xml:space="preserve">      &lt;td&gt;rejoice||&lt;/td&gt;</w:t>
      </w:r>
      <w:r w:rsidR="006A4571">
        <w:br/>
        <w:t xml:space="preserve">      &lt;td&gt; &lt;/td&gt;</w:t>
      </w:r>
      <w:r w:rsidR="006A4571">
        <w:br/>
        <w:t xml:space="preserve">      &lt;td&gt; &lt;/td&gt;</w:t>
      </w:r>
      <w:r w:rsidR="006A4571">
        <w:br/>
        <w:t xml:space="preserve">  &lt;/tr&gt;</w:t>
      </w:r>
      <w:r w:rsidR="00C20FCB">
        <w:br/>
        <w:t xml:space="preserve">  &lt;tr&gt;</w:t>
      </w:r>
      <w:r w:rsidR="00C20FCB">
        <w:br/>
        <w:t xml:space="preserve">      &lt;td&gt;{{</w:t>
      </w:r>
      <w:r w:rsidR="00C20FCB" w:rsidRPr="003174F0">
        <w:t>Oorndagarra</w:t>
      </w:r>
      <w:r w:rsidR="001074EE">
        <w:t>-</w:t>
      </w:r>
      <w:r w:rsidR="00C20FCB" w:rsidRPr="003174F0">
        <w:t>ru</w:t>
      </w:r>
      <w:r w:rsidR="00C20FCB">
        <w:t>#oorndagarra#</w:t>
      </w:r>
      <w:r w:rsidR="001074EE">
        <w:t>}}&lt;/td&gt;</w:t>
      </w:r>
      <w:r w:rsidR="00C20FCB">
        <w:t>  </w:t>
      </w:r>
      <w:r w:rsidR="001074EE">
        <w:br/>
        <w:t xml:space="preserve">      &lt;td&gt;{{</w:t>
      </w:r>
      <w:r w:rsidR="00C20FCB">
        <w:t>nhoornoo</w:t>
      </w:r>
      <w:r w:rsidR="001074EE">
        <w:t>}}&lt;/td&gt;</w:t>
      </w:r>
      <w:r w:rsidR="00C20FCB">
        <w:t>  </w:t>
      </w:r>
      <w:r w:rsidR="001074EE">
        <w:br/>
        <w:t xml:space="preserve">      &lt;td&gt;{{</w:t>
      </w:r>
      <w:r w:rsidR="00C20FCB" w:rsidRPr="003174F0">
        <w:t>nhagoo</w:t>
      </w:r>
      <w:r w:rsidR="001074EE">
        <w:t>-</w:t>
      </w:r>
      <w:r w:rsidR="00C20FCB" w:rsidRPr="003174F0">
        <w:t>ga#nhagoo#</w:t>
      </w:r>
      <w:r w:rsidR="001074EE">
        <w:t>}}&lt;/td&gt;</w:t>
      </w:r>
      <w:r w:rsidR="00C20FCB" w:rsidRPr="003174F0">
        <w:t xml:space="preserve"> </w:t>
      </w:r>
      <w:r w:rsidR="001074EE">
        <w:br/>
        <w:t xml:space="preserve">      &lt;td&gt;{{</w:t>
      </w:r>
      <w:r w:rsidR="00C20FCB" w:rsidRPr="003174F0">
        <w:t>gooda</w:t>
      </w:r>
      <w:r w:rsidR="001074EE">
        <w:t>}}&lt;/td&gt;</w:t>
      </w:r>
      <w:r w:rsidR="00C20FCB" w:rsidRPr="003174F0">
        <w:t xml:space="preserve"> </w:t>
      </w:r>
      <w:r w:rsidR="001074EE">
        <w:br/>
        <w:t xml:space="preserve">      &lt;td&gt;{{</w:t>
      </w:r>
      <w:r w:rsidR="00C20FCB" w:rsidRPr="003174F0">
        <w:t>wayigooma</w:t>
      </w:r>
      <w:r w:rsidR="001074EE">
        <w:t>-</w:t>
      </w:r>
      <w:r w:rsidR="00C20FCB" w:rsidRPr="003174F0">
        <w:t>ga#wayigooma#</w:t>
      </w:r>
      <w:r w:rsidR="00C20FCB">
        <w:t>}}||</w:t>
      </w:r>
      <w:r w:rsidR="001074EE">
        <w:t>&lt;/td&gt;</w:t>
      </w:r>
      <w:r w:rsidR="001074EE">
        <w:br/>
      </w:r>
      <w:r w:rsidR="00C20FCB">
        <w:t xml:space="preserve">  &lt;/tr&gt;</w:t>
      </w:r>
      <w:r w:rsidR="001074EE">
        <w:br/>
        <w:t xml:space="preserve">  &lt;tr&gt;</w:t>
      </w:r>
      <w:r w:rsidR="001074EE">
        <w:br/>
        <w:t xml:space="preserve">      &lt;td&gt;Lord-PURP&lt;/td&gt;  </w:t>
      </w:r>
      <w:r w:rsidR="001074EE">
        <w:br/>
        <w:t xml:space="preserve">      &lt;td&gt;you&lt;/td&gt;  </w:t>
      </w:r>
      <w:r w:rsidR="001074EE">
        <w:br/>
        <w:t xml:space="preserve">      &lt;td&gt;see-IMP&lt;/td&gt;</w:t>
      </w:r>
      <w:r w:rsidR="001074EE" w:rsidRPr="003174F0">
        <w:t xml:space="preserve"> </w:t>
      </w:r>
      <w:r w:rsidR="001074EE">
        <w:br/>
        <w:t xml:space="preserve">      &lt;td&gt;</w:t>
      </w:r>
      <w:r w:rsidR="00D067F6">
        <w:t>not</w:t>
      </w:r>
      <w:r w:rsidR="001074EE">
        <w:t>&lt;/td&gt;</w:t>
      </w:r>
      <w:r w:rsidR="001074EE" w:rsidRPr="003174F0">
        <w:t xml:space="preserve"> </w:t>
      </w:r>
      <w:r w:rsidR="001074EE">
        <w:br/>
        <w:t xml:space="preserve">      &lt;td&gt;</w:t>
      </w:r>
      <w:r w:rsidR="00D067F6">
        <w:t>fear-IMP</w:t>
      </w:r>
      <w:r w:rsidR="001074EE">
        <w:t>||&lt;/td&gt;</w:t>
      </w:r>
      <w:r w:rsidR="001074EE">
        <w:br/>
        <w:t xml:space="preserve">  &lt;/tr&gt;</w:t>
      </w:r>
      <w:r w:rsidR="00C20FCB">
        <w:br/>
        <w:t xml:space="preserve">  &lt;tr&gt;</w:t>
      </w:r>
      <w:r w:rsidR="00C20FCB">
        <w:br/>
        <w:t xml:space="preserve">      &lt;td&gt;{{</w:t>
      </w:r>
      <w:r w:rsidR="00C20FCB" w:rsidRPr="00B95B1F">
        <w:t>Nhoorrali</w:t>
      </w:r>
      <w:r w:rsidR="0084510A">
        <w:t>}}&lt;/td&gt;</w:t>
      </w:r>
      <w:r w:rsidR="00C20FCB" w:rsidRPr="00B95B1F">
        <w:t> </w:t>
      </w:r>
      <w:r w:rsidR="0084510A">
        <w:br/>
        <w:t xml:space="preserve">      &lt;td&gt;{{</w:t>
      </w:r>
      <w:r w:rsidR="00C20FCB" w:rsidRPr="00B95B1F">
        <w:t>garla</w:t>
      </w:r>
      <w:r w:rsidR="00E15107">
        <w:t>-</w:t>
      </w:r>
      <w:r w:rsidR="00C20FCB" w:rsidRPr="00B95B1F">
        <w:t>rri#garla#</w:t>
      </w:r>
      <w:r w:rsidR="0084510A">
        <w:t>}}&lt;/td&gt;</w:t>
      </w:r>
      <w:r w:rsidR="0084510A">
        <w:br/>
        <w:t xml:space="preserve">      &lt;td&gt;</w:t>
      </w:r>
      <w:r w:rsidR="00C30AF3">
        <w:t>{{</w:t>
      </w:r>
      <w:r w:rsidR="00C20FCB">
        <w:t>garnga</w:t>
      </w:r>
      <w:r w:rsidR="00E15107">
        <w:t>-</w:t>
      </w:r>
      <w:r w:rsidR="00C20FCB" w:rsidRPr="00B95B1F">
        <w:t>ga</w:t>
      </w:r>
      <w:r w:rsidR="00C20FCB">
        <w:t>#</w:t>
      </w:r>
      <w:r w:rsidR="00C20FCB" w:rsidRPr="00B95B1F">
        <w:t>garnga</w:t>
      </w:r>
      <w:r w:rsidR="00C20FCB">
        <w:t>#</w:t>
      </w:r>
      <w:r w:rsidR="00C30AF3">
        <w:t>}}&lt;/td&gt;</w:t>
      </w:r>
      <w:r w:rsidR="00C30AF3">
        <w:br/>
        <w:t xml:space="preserve">      &lt;td&gt;{{</w:t>
      </w:r>
      <w:r w:rsidR="00C20FCB">
        <w:t>Oorndagarra</w:t>
      </w:r>
      <w:r w:rsidR="00E15107">
        <w:t>-</w:t>
      </w:r>
      <w:r w:rsidR="00C20FCB" w:rsidRPr="00B95B1F">
        <w:t>nha</w:t>
      </w:r>
      <w:r w:rsidR="00C20FCB">
        <w:t>#oorndagarra#</w:t>
      </w:r>
      <w:r w:rsidR="00C30AF3">
        <w:t>}}&lt;/td&gt;</w:t>
      </w:r>
    </w:p>
    <w:p w:rsidR="00C20FCB" w:rsidRDefault="00C30AF3" w:rsidP="00C20FCB">
      <w:pPr>
        <w:pStyle w:val="xmsonormal"/>
        <w:shd w:val="clear" w:color="auto" w:fill="FFFFFF"/>
        <w:spacing w:before="0" w:beforeAutospacing="0" w:after="0" w:afterAutospacing="0"/>
      </w:pPr>
      <w:r>
        <w:t xml:space="preserve">      &lt;td&gt;{{</w:t>
      </w:r>
      <w:r w:rsidR="00C20FCB" w:rsidRPr="00B95B1F">
        <w:t>yabirdi</w:t>
      </w:r>
      <w:r w:rsidR="00C20FCB">
        <w:t>}}||</w:t>
      </w:r>
      <w:r>
        <w:t>&lt;/td&gt;</w:t>
      </w:r>
      <w:r>
        <w:br/>
        <w:t xml:space="preserve"> </w:t>
      </w:r>
      <w:r w:rsidR="00C20FCB">
        <w:t xml:space="preserve"> &lt;/tr&gt;</w:t>
      </w:r>
      <w:r>
        <w:br/>
        <w:t xml:space="preserve">  &lt;tr&gt;</w:t>
      </w:r>
      <w:r>
        <w:br/>
        <w:t xml:space="preserve">      &lt;td&gt;</w:t>
      </w:r>
      <w:r w:rsidR="00E15107">
        <w:t>You-PL</w:t>
      </w:r>
      <w:r>
        <w:t>&lt;/td&gt;</w:t>
      </w:r>
      <w:r w:rsidRPr="00B95B1F">
        <w:t> </w:t>
      </w:r>
      <w:r>
        <w:br/>
        <w:t xml:space="preserve">      &lt;td&gt;</w:t>
      </w:r>
      <w:r w:rsidR="00E15107">
        <w:t>voice-PL</w:t>
      </w:r>
      <w:r>
        <w:t>&lt;/td&gt;</w:t>
      </w:r>
      <w:r>
        <w:br/>
        <w:t xml:space="preserve">      &lt;td&gt;</w:t>
      </w:r>
      <w:r w:rsidR="00E15107">
        <w:t>lift.up-IMP</w:t>
      </w:r>
      <w:r>
        <w:t>&lt;/td&gt;</w:t>
      </w:r>
      <w:r>
        <w:br/>
        <w:t xml:space="preserve">      &lt;td&gt;</w:t>
      </w:r>
      <w:r w:rsidR="00E15107">
        <w:t>God-IND</w:t>
      </w:r>
      <w:r>
        <w:t>&lt;/td&gt;</w:t>
      </w:r>
      <w:r>
        <w:br/>
        <w:t xml:space="preserve">      &lt;td&gt;</w:t>
      </w:r>
      <w:r w:rsidR="00E15107">
        <w:t>near</w:t>
      </w:r>
      <w:r>
        <w:t>||&lt;/td&gt;</w:t>
      </w:r>
      <w:r>
        <w:br/>
        <w:t xml:space="preserve">  &lt;/tr&gt;</w:t>
      </w:r>
      <w:r>
        <w:br/>
      </w:r>
      <w:r w:rsidR="00C20FCB">
        <w:br/>
        <w:t>&lt;/table&gt;</w:t>
      </w:r>
    </w:p>
    <w:p w:rsidR="005F7DCF" w:rsidRDefault="005F7DCF" w:rsidP="003174F0">
      <w:pPr>
        <w:pStyle w:val="xmsonormal"/>
        <w:shd w:val="clear" w:color="auto" w:fill="FFFFFF"/>
        <w:spacing w:before="0" w:beforeAutospacing="0" w:after="0" w:afterAutospacing="0"/>
      </w:pPr>
    </w:p>
    <w:p w:rsidR="00B95B1F" w:rsidRDefault="00B95B1F" w:rsidP="003174F0">
      <w:pPr>
        <w:pStyle w:val="xmsonormal"/>
        <w:shd w:val="clear" w:color="auto" w:fill="FFFFFF"/>
        <w:spacing w:before="0" w:beforeAutospacing="0" w:after="0" w:afterAutospacing="0"/>
      </w:pPr>
    </w:p>
    <w:p w:rsidR="00111D40" w:rsidRPr="00B95B1F" w:rsidRDefault="00111D40">
      <w:pPr>
        <w:rPr>
          <w:rFonts w:ascii="Times New Roman" w:eastAsia="Times New Roman" w:hAnsi="Times New Roman" w:cs="Times New Roman"/>
          <w:sz w:val="24"/>
          <w:szCs w:val="24"/>
          <w:lang w:val="en-GB" w:eastAsia="en-GB"/>
        </w:rPr>
      </w:pPr>
      <w:r w:rsidRPr="00B95B1F">
        <w:rPr>
          <w:rFonts w:ascii="Times New Roman" w:eastAsia="Times New Roman" w:hAnsi="Times New Roman" w:cs="Times New Roman"/>
          <w:sz w:val="24"/>
          <w:szCs w:val="24"/>
          <w:lang w:val="en-GB" w:eastAsia="en-GB"/>
        </w:rPr>
        <w:t>&lt;img src="dot_painting_remain.jpg" width="500" height="257"/&gt;</w:t>
      </w:r>
    </w:p>
    <w:p w:rsidR="00111D40" w:rsidRPr="006A1D18" w:rsidRDefault="00111D40" w:rsidP="00111D40">
      <w:pPr>
        <w:rPr>
          <w:rFonts w:ascii="Times New Roman" w:eastAsia="Times New Roman" w:hAnsi="Times New Roman" w:cs="Times New Roman"/>
          <w:sz w:val="24"/>
          <w:szCs w:val="24"/>
          <w:lang w:val="fr-CH" w:eastAsia="en-GB"/>
        </w:rPr>
      </w:pPr>
      <w:r w:rsidRPr="006A1D18">
        <w:rPr>
          <w:rFonts w:ascii="Times New Roman" w:eastAsia="Times New Roman" w:hAnsi="Times New Roman" w:cs="Times New Roman"/>
          <w:sz w:val="24"/>
          <w:szCs w:val="24"/>
          <w:lang w:val="fr-CH" w:eastAsia="en-GB"/>
        </w:rPr>
        <w:t>&lt;</w:t>
      </w:r>
      <w:proofErr w:type="gramStart"/>
      <w:r w:rsidRPr="006A1D18">
        <w:rPr>
          <w:rFonts w:ascii="Times New Roman" w:eastAsia="Times New Roman" w:hAnsi="Times New Roman" w:cs="Times New Roman"/>
          <w:sz w:val="24"/>
          <w:szCs w:val="24"/>
          <w:lang w:val="fr-CH" w:eastAsia="en-GB"/>
        </w:rPr>
        <w:t>page</w:t>
      </w:r>
      <w:proofErr w:type="gramEnd"/>
      <w:r w:rsidRPr="006A1D18">
        <w:rPr>
          <w:rFonts w:ascii="Times New Roman" w:eastAsia="Times New Roman" w:hAnsi="Times New Roman" w:cs="Times New Roman"/>
          <w:sz w:val="24"/>
          <w:szCs w:val="24"/>
          <w:lang w:val="fr-CH" w:eastAsia="en-GB"/>
        </w:rPr>
        <w:t xml:space="preserve"> css_file="normal_page.css"/&gt;</w:t>
      </w:r>
    </w:p>
    <w:p w:rsidR="00111D40" w:rsidRPr="00111D40" w:rsidRDefault="00111D40" w:rsidP="00111D40">
      <w:pPr>
        <w:rPr>
          <w:lang w:val="fr-CH"/>
        </w:rPr>
      </w:pPr>
      <w:r w:rsidRPr="00D94F22">
        <w:rPr>
          <w:rFonts w:ascii="Times New Roman" w:eastAsia="Times New Roman" w:hAnsi="Times New Roman" w:cs="Times New Roman"/>
          <w:sz w:val="24"/>
          <w:szCs w:val="24"/>
          <w:lang w:val="fr-CH" w:eastAsia="en-GB"/>
        </w:rPr>
        <w:t>&lt;table&gt;</w:t>
      </w:r>
      <w:r w:rsidRPr="00D94F22">
        <w:rPr>
          <w:rFonts w:ascii="Times New Roman" w:eastAsia="Times New Roman" w:hAnsi="Times New Roman" w:cs="Times New Roman"/>
          <w:sz w:val="24"/>
          <w:szCs w:val="24"/>
          <w:lang w:val="fr-CH" w:eastAsia="en-GB"/>
        </w:rPr>
        <w:br/>
        <w:t xml:space="preserve">  &lt;tr&gt;</w:t>
      </w:r>
      <w:r w:rsidRPr="00D94F22">
        <w:rPr>
          <w:rFonts w:ascii="Times New Roman" w:eastAsia="Times New Roman" w:hAnsi="Times New Roman" w:cs="Times New Roman"/>
          <w:sz w:val="24"/>
          <w:szCs w:val="24"/>
          <w:lang w:val="fr-CH" w:eastAsia="en-GB"/>
        </w:rPr>
        <w:br/>
      </w:r>
      <w:r w:rsidRPr="00111D40">
        <w:rPr>
          <w:lang w:val="fr-CH"/>
        </w:rPr>
        <w:t xml:space="preserve">      &lt;td&gt;&lt;img src="</w:t>
      </w:r>
      <w:r w:rsidR="00C315F8" w:rsidRPr="00C315F8">
        <w:rPr>
          <w:lang w:val="fr-CH"/>
        </w:rPr>
        <w:t>manoo_gabmididhi1.jpg</w:t>
      </w:r>
      <w:r w:rsidRPr="00111D40">
        <w:rPr>
          <w:lang w:val="fr-CH"/>
        </w:rPr>
        <w:t>" width="</w:t>
      </w:r>
      <w:r w:rsidR="00C315F8">
        <w:rPr>
          <w:lang w:val="fr-CH"/>
        </w:rPr>
        <w:t>400</w:t>
      </w:r>
      <w:r w:rsidRPr="00111D40">
        <w:rPr>
          <w:lang w:val="fr-CH"/>
        </w:rPr>
        <w:t>" height="</w:t>
      </w:r>
      <w:r w:rsidR="006450FE">
        <w:rPr>
          <w:lang w:val="fr-CH"/>
        </w:rPr>
        <w:t>395</w:t>
      </w:r>
      <w:r w:rsidRPr="00111D40">
        <w:rPr>
          <w:lang w:val="fr-CH"/>
        </w:rPr>
        <w:t>"/&gt;&lt;/td&gt;</w:t>
      </w:r>
      <w:r w:rsidRPr="00111D40">
        <w:rPr>
          <w:lang w:val="fr-CH"/>
        </w:rPr>
        <w:br/>
        <w:t xml:space="preserve">      &lt;td colspan=”2”&gt;{{MANOO GABMIDIDHI}} &lt;i&gt;Learning together&lt;/i&gt;&lt;/td&gt;</w:t>
      </w:r>
      <w:r w:rsidRPr="00111D40">
        <w:rPr>
          <w:lang w:val="fr-CH"/>
        </w:rPr>
        <w:br/>
        <w:t xml:space="preserve">  &lt;/tr</w:t>
      </w:r>
      <w:r>
        <w:rPr>
          <w:lang w:val="fr-CH"/>
        </w:rPr>
        <w:t>&gt;</w:t>
      </w:r>
      <w:r>
        <w:rPr>
          <w:lang w:val="fr-CH"/>
        </w:rPr>
        <w:br/>
        <w:t xml:space="preserve">  &lt;tr&gt;</w:t>
      </w:r>
      <w:r>
        <w:rPr>
          <w:lang w:val="fr-CH"/>
        </w:rPr>
        <w:br/>
      </w:r>
      <w:r>
        <w:rPr>
          <w:lang w:val="fr-CH"/>
        </w:rPr>
        <w:lastRenderedPageBreak/>
        <w:t xml:space="preserve">      &lt;td&gt;</w:t>
      </w:r>
      <w:r w:rsidRPr="00111D40">
        <w:rPr>
          <w:lang w:val="fr-CH"/>
        </w:rPr>
        <w:t>&lt;img src="</w:t>
      </w:r>
      <w:r w:rsidR="00C315F8">
        <w:rPr>
          <w:lang w:val="fr-CH"/>
        </w:rPr>
        <w:t>manoo_gabmididhi2</w:t>
      </w:r>
      <w:r w:rsidR="00C315F8" w:rsidRPr="00C315F8">
        <w:rPr>
          <w:lang w:val="fr-CH"/>
        </w:rPr>
        <w:t>.jpg</w:t>
      </w:r>
      <w:r w:rsidRPr="00111D40">
        <w:rPr>
          <w:lang w:val="fr-CH"/>
        </w:rPr>
        <w:t>" width="</w:t>
      </w:r>
      <w:r w:rsidR="00C315F8">
        <w:rPr>
          <w:lang w:val="fr-CH"/>
        </w:rPr>
        <w:t>400</w:t>
      </w:r>
      <w:r w:rsidRPr="00111D40">
        <w:rPr>
          <w:lang w:val="fr-CH"/>
        </w:rPr>
        <w:t>" height="</w:t>
      </w:r>
      <w:r w:rsidR="006450FE">
        <w:rPr>
          <w:lang w:val="fr-CH"/>
        </w:rPr>
        <w:t>414</w:t>
      </w:r>
      <w:r w:rsidRPr="00111D40">
        <w:rPr>
          <w:lang w:val="fr-CH"/>
        </w:rPr>
        <w:t>"/&gt;&lt;/td&gt;</w:t>
      </w:r>
      <w:r>
        <w:rPr>
          <w:lang w:val="fr-CH"/>
        </w:rPr>
        <w:br/>
        <w:t xml:space="preserve">  &lt;/tr&gt;</w:t>
      </w:r>
      <w:r>
        <w:rPr>
          <w:lang w:val="fr-CH"/>
        </w:rPr>
        <w:br/>
        <w:t>&lt;/table&gt;</w:t>
      </w:r>
    </w:p>
    <w:p w:rsidR="00111D40" w:rsidRPr="007D0B4E" w:rsidRDefault="007D0B4E">
      <w:pPr>
        <w:rPr>
          <w:lang w:val="fr-CH"/>
        </w:rPr>
      </w:pPr>
      <w:r w:rsidRPr="007D0B4E">
        <w:rPr>
          <w:lang w:val="fr-CH"/>
        </w:rPr>
        <w:t>&lt;page&gt;</w:t>
      </w:r>
      <w:r w:rsidRPr="007D0B4E">
        <w:rPr>
          <w:lang w:val="fr-CH"/>
        </w:rPr>
        <w:br/>
        <w:t>&lt;img src="barngarla_worldlist.jpg" width="500" height="</w:t>
      </w:r>
      <w:r>
        <w:rPr>
          <w:lang w:val="fr-CH"/>
        </w:rPr>
        <w:t>661</w:t>
      </w:r>
      <w:r w:rsidRPr="007D0B4E">
        <w:rPr>
          <w:lang w:val="fr-CH"/>
        </w:rPr>
        <w:t>"/&gt; </w:t>
      </w:r>
    </w:p>
    <w:p w:rsidR="00A42178" w:rsidRDefault="00A42178">
      <w:pPr>
        <w:rPr>
          <w:lang w:val="fr-CH"/>
        </w:rPr>
      </w:pPr>
      <w:r w:rsidRPr="00F63FB0">
        <w:rPr>
          <w:lang w:val="fr-CH"/>
        </w:rPr>
        <w:t>&lt;</w:t>
      </w:r>
      <w:proofErr w:type="gramStart"/>
      <w:r w:rsidRPr="00F63FB0">
        <w:rPr>
          <w:lang w:val="fr-CH"/>
        </w:rPr>
        <w:t>page</w:t>
      </w:r>
      <w:proofErr w:type="gramEnd"/>
      <w:r w:rsidR="00CA062B" w:rsidRPr="00F63FB0">
        <w:rPr>
          <w:lang w:val="fr-CH"/>
        </w:rPr>
        <w:t xml:space="preserve"> css_file="</w:t>
      </w:r>
      <w:r w:rsidR="00293A35" w:rsidRPr="00293A35">
        <w:rPr>
          <w:lang w:val="fr-CH"/>
        </w:rPr>
        <w:t>sounds_page</w:t>
      </w:r>
      <w:r w:rsidR="00CA062B" w:rsidRPr="00F63FB0">
        <w:rPr>
          <w:lang w:val="fr-CH"/>
        </w:rPr>
        <w:t>.css"</w:t>
      </w:r>
      <w:r w:rsidRPr="00F63FB0">
        <w:rPr>
          <w:lang w:val="fr-CH"/>
        </w:rPr>
        <w:t>&gt;</w:t>
      </w:r>
    </w:p>
    <w:p w:rsidR="00A65820" w:rsidRDefault="00E76B9A">
      <w:r>
        <w:t>&lt;img src=</w:t>
      </w:r>
      <w:r w:rsidR="00A65820" w:rsidRPr="00A96790">
        <w:rPr>
          <w:lang w:val="en-GB"/>
        </w:rPr>
        <w:t>"</w:t>
      </w:r>
      <w:r w:rsidR="00A65820" w:rsidRPr="00A65820">
        <w:t>wordlist_health</w:t>
      </w:r>
      <w:r w:rsidR="00A65820">
        <w:t>.jpg</w:t>
      </w:r>
      <w:r w:rsidR="00A65820" w:rsidRPr="00A96790">
        <w:rPr>
          <w:lang w:val="en-GB"/>
        </w:rPr>
        <w:t>"</w:t>
      </w:r>
      <w:r>
        <w:t xml:space="preserve"> width=</w:t>
      </w:r>
      <w:r w:rsidR="00A65820" w:rsidRPr="00A96790">
        <w:rPr>
          <w:lang w:val="en-GB"/>
        </w:rPr>
        <w:t>"</w:t>
      </w:r>
      <w:r w:rsidR="00A65820">
        <w:t>500</w:t>
      </w:r>
      <w:r w:rsidR="00A65820" w:rsidRPr="00A96790">
        <w:rPr>
          <w:lang w:val="en-GB"/>
        </w:rPr>
        <w:t>"</w:t>
      </w:r>
      <w:r>
        <w:t xml:space="preserve"> height=</w:t>
      </w:r>
      <w:r w:rsidR="00A65820" w:rsidRPr="00A96790">
        <w:rPr>
          <w:lang w:val="en-GB"/>
        </w:rPr>
        <w:t>"</w:t>
      </w:r>
      <w:r w:rsidR="00A65820">
        <w:t>165</w:t>
      </w:r>
      <w:r w:rsidR="00A65820" w:rsidRPr="00A96790">
        <w:rPr>
          <w:lang w:val="en-GB"/>
        </w:rPr>
        <w:t>"</w:t>
      </w:r>
      <w:r>
        <w:t>/&gt;</w:t>
      </w:r>
      <w:r w:rsidR="004C7A4A">
        <w:t>||</w:t>
      </w:r>
    </w:p>
    <w:p w:rsidR="006F66DE" w:rsidRPr="006F66DE" w:rsidRDefault="006F66DE">
      <w:pPr>
        <w:rPr>
          <w:lang w:val="en-GB"/>
        </w:rPr>
      </w:pPr>
      <w:r>
        <w:t>&lt;h2&gt;Health||&lt;/h2&gt;</w:t>
      </w:r>
    </w:p>
    <w:p w:rsidR="00E76B9A" w:rsidRDefault="00E76B9A">
      <w:r>
        <w:t>&lt;table&gt;</w:t>
      </w:r>
      <w:r>
        <w:br/>
        <w:t xml:space="preserve">  &lt;tr&gt;&lt;td&gt;&lt;img src=</w:t>
      </w:r>
      <w:r w:rsidR="00A65820" w:rsidRPr="00A96790">
        <w:rPr>
          <w:lang w:val="en-GB"/>
        </w:rPr>
        <w:t>"</w:t>
      </w:r>
      <w:r w:rsidR="00A56018">
        <w:rPr>
          <w:lang w:val="en-GB"/>
        </w:rPr>
        <w:t>mangiri.jpg</w:t>
      </w:r>
      <w:r w:rsidR="00A65820" w:rsidRPr="00A96790">
        <w:rPr>
          <w:lang w:val="en-GB"/>
        </w:rPr>
        <w:t>"</w:t>
      </w:r>
      <w:r>
        <w:t xml:space="preserve"> width=</w:t>
      </w:r>
      <w:r w:rsidR="00A65820" w:rsidRPr="00A96790">
        <w:rPr>
          <w:lang w:val="en-GB"/>
        </w:rPr>
        <w:t>"</w:t>
      </w:r>
      <w:r w:rsidR="00A56018">
        <w:rPr>
          <w:lang w:val="en-GB"/>
        </w:rPr>
        <w:t>250</w:t>
      </w:r>
      <w:r w:rsidR="00A65820" w:rsidRPr="00A96790">
        <w:rPr>
          <w:lang w:val="en-GB"/>
        </w:rPr>
        <w:t>"</w:t>
      </w:r>
      <w:r>
        <w:t xml:space="preserve"> height=</w:t>
      </w:r>
      <w:r w:rsidR="00A65820" w:rsidRPr="00A96790">
        <w:rPr>
          <w:lang w:val="en-GB"/>
        </w:rPr>
        <w:t>"</w:t>
      </w:r>
      <w:r w:rsidR="00A56018">
        <w:rPr>
          <w:lang w:val="en-GB"/>
        </w:rPr>
        <w:t>293</w:t>
      </w:r>
      <w:r w:rsidR="00A65820" w:rsidRPr="00A96790">
        <w:rPr>
          <w:lang w:val="en-GB"/>
        </w:rPr>
        <w:t>"</w:t>
      </w:r>
      <w:r>
        <w:t>/&gt;</w:t>
      </w:r>
      <w:r w:rsidR="003F1A46">
        <w:t>&lt;/td&gt; &lt;td&gt;</w:t>
      </w:r>
      <w:r>
        <w:t>&lt;img src=</w:t>
      </w:r>
      <w:r w:rsidR="00A65820" w:rsidRPr="00A96790">
        <w:rPr>
          <w:lang w:val="en-GB"/>
        </w:rPr>
        <w:t>"</w:t>
      </w:r>
      <w:r w:rsidR="00A56018">
        <w:rPr>
          <w:lang w:val="en-GB"/>
        </w:rPr>
        <w:t>nhoonyara.jpg</w:t>
      </w:r>
      <w:r w:rsidR="00A65820" w:rsidRPr="00A96790">
        <w:rPr>
          <w:lang w:val="en-GB"/>
        </w:rPr>
        <w:t>"</w:t>
      </w:r>
      <w:r>
        <w:t xml:space="preserve"> width=</w:t>
      </w:r>
      <w:r w:rsidR="00A65820" w:rsidRPr="00A96790">
        <w:rPr>
          <w:lang w:val="en-GB"/>
        </w:rPr>
        <w:t>"</w:t>
      </w:r>
      <w:r w:rsidR="00A56018">
        <w:rPr>
          <w:lang w:val="en-GB"/>
        </w:rPr>
        <w:t>250</w:t>
      </w:r>
      <w:r w:rsidR="00A65820" w:rsidRPr="00A96790">
        <w:rPr>
          <w:lang w:val="en-GB"/>
        </w:rPr>
        <w:t>"</w:t>
      </w:r>
      <w:r>
        <w:t xml:space="preserve"> height=</w:t>
      </w:r>
      <w:r w:rsidR="00C53C88" w:rsidRPr="00A96790">
        <w:rPr>
          <w:lang w:val="en-GB"/>
        </w:rPr>
        <w:t>"</w:t>
      </w:r>
      <w:r w:rsidR="00A56018">
        <w:t>117</w:t>
      </w:r>
      <w:r w:rsidR="00C53C88" w:rsidRPr="00A96790">
        <w:rPr>
          <w:lang w:val="en-GB"/>
        </w:rPr>
        <w:t>"</w:t>
      </w:r>
      <w:r>
        <w:t>/&gt;&lt;/td&gt;&lt;/tr&gt;</w:t>
      </w:r>
      <w:r w:rsidR="00E96C86">
        <w:t>||</w:t>
      </w:r>
      <w:r>
        <w:br/>
        <w:t xml:space="preserve">  &lt;tr&gt;&lt;td&gt;{{Mangiri}}</w:t>
      </w:r>
      <w:r w:rsidR="003F1A46">
        <w:t>&lt;/td&gt; &lt;td&gt;</w:t>
      </w:r>
      <w:r>
        <w:t>{{Nhoonyara}}&lt;/td&gt;&lt;/tr&gt;</w:t>
      </w:r>
      <w:r>
        <w:br/>
        <w:t xml:space="preserve">  &lt;tr&gt;&lt;td&gt;Well, healthy</w:t>
      </w:r>
      <w:r w:rsidR="003F1A46">
        <w:t>&lt;/td&gt; &lt;td&gt;</w:t>
      </w:r>
      <w:r>
        <w:t>Restored to health; surviving&lt;/td&gt;&lt;/tr&gt;</w:t>
      </w:r>
      <w:r w:rsidR="00E96C86">
        <w:t>||</w:t>
      </w:r>
      <w:r>
        <w:br/>
        <w:t>&lt;/table&gt;</w:t>
      </w:r>
    </w:p>
    <w:p w:rsidR="00AD40AB" w:rsidRDefault="00AD40AB"/>
    <w:p w:rsidR="00A56018" w:rsidRDefault="00A56018">
      <w:r>
        <w:t>&lt;table&gt;</w:t>
      </w:r>
      <w:r w:rsidR="001E0A97">
        <w:br/>
      </w:r>
      <w:r>
        <w:t xml:space="preserve">  &lt;tr&gt;&lt;td&gt;{{Mooriri }}</w:t>
      </w:r>
      <w:r w:rsidR="003F1A46">
        <w:t>&lt;/td&gt; &lt;td&gt;</w:t>
      </w:r>
      <w:r>
        <w:t>{{Waiirridhi }}</w:t>
      </w:r>
      <w:r w:rsidR="003F1A46">
        <w:t>&lt;/td&gt; &lt;td&gt;</w:t>
      </w:r>
      <w:r>
        <w:t>{{ Nhoonyaridhi}}&lt;/td&gt;&lt;/tr&gt;</w:t>
      </w:r>
      <w:r>
        <w:br/>
        <w:t xml:space="preserve">  &lt;tr&gt;</w:t>
      </w:r>
      <w:r w:rsidR="004D41B3">
        <w:t>&lt;td&gt;</w:t>
      </w:r>
      <w:r>
        <w:t>In good health, well, healthy</w:t>
      </w:r>
      <w:r w:rsidR="003F1A46">
        <w:t>&lt;/td&gt; &lt;td&gt;</w:t>
      </w:r>
      <w:r>
        <w:t>To be in good health&lt;</w:t>
      </w:r>
      <w:r w:rsidR="004D41B3">
        <w:t>/</w:t>
      </w:r>
      <w:r>
        <w:t xml:space="preserve">td&gt; </w:t>
      </w:r>
      <w:r w:rsidR="004D41B3">
        <w:t>&lt;</w:t>
      </w:r>
      <w:r>
        <w:t>td&gt;To recover; to survive&lt;</w:t>
      </w:r>
      <w:r w:rsidR="004D41B3">
        <w:t xml:space="preserve">/td&gt; </w:t>
      </w:r>
      <w:r>
        <w:t>&lt;/tr&gt;</w:t>
      </w:r>
      <w:r w:rsidR="00E96C86">
        <w:t>||</w:t>
      </w:r>
      <w:r>
        <w:br/>
        <w:t xml:space="preserve">  &lt;tr&gt;&lt;td&gt;{{ Mooriridhi}}</w:t>
      </w:r>
      <w:r w:rsidR="003F1A46">
        <w:t>&lt;/td&gt; &lt;td&gt;</w:t>
      </w:r>
      <w:r>
        <w:t>{{Goolarnoo }}</w:t>
      </w:r>
      <w:r w:rsidR="003F1A46">
        <w:t>&lt;/td&gt; &lt;td&gt;</w:t>
      </w:r>
      <w:r>
        <w:t>{{ Wabilya}}&lt;/td&gt;&lt;/tr&gt;</w:t>
      </w:r>
      <w:r>
        <w:br/>
        <w:t xml:space="preserve">  &lt;tr&gt;</w:t>
      </w:r>
      <w:r w:rsidR="006805AC">
        <w:t>&lt;td&gt;</w:t>
      </w:r>
      <w:r w:rsidR="004C3D15">
        <w:t>To be healthy; to be well</w:t>
      </w:r>
      <w:r>
        <w:t>&lt;</w:t>
      </w:r>
      <w:r w:rsidR="006805AC">
        <w:t>/</w:t>
      </w:r>
      <w:r>
        <w:t xml:space="preserve">td&gt; </w:t>
      </w:r>
      <w:r w:rsidR="006805AC">
        <w:t>&lt;</w:t>
      </w:r>
      <w:r>
        <w:t>td&gt;</w:t>
      </w:r>
      <w:r w:rsidR="004C3D15">
        <w:t>Healthy; still, yet</w:t>
      </w:r>
      <w:r>
        <w:t>&lt;</w:t>
      </w:r>
      <w:r w:rsidR="006805AC">
        <w:t>/</w:t>
      </w:r>
      <w:r>
        <w:t>td&gt;</w:t>
      </w:r>
      <w:r w:rsidR="006805AC">
        <w:t xml:space="preserve"> &lt;</w:t>
      </w:r>
      <w:r>
        <w:t>td&gt;</w:t>
      </w:r>
      <w:r w:rsidR="004C3D15">
        <w:t>Better; restored to health</w:t>
      </w:r>
      <w:r w:rsidR="006805AC">
        <w:t>&lt;/td&gt;</w:t>
      </w:r>
      <w:r>
        <w:t>&lt;/tr&gt;</w:t>
      </w:r>
      <w:r w:rsidR="00E96C86">
        <w:t>||</w:t>
      </w:r>
      <w:r>
        <w:br/>
        <w:t xml:space="preserve">  &lt;tr&gt;&lt;td&gt;&lt;img src=</w:t>
      </w:r>
      <w:r w:rsidRPr="00A96790">
        <w:rPr>
          <w:lang w:val="en-GB"/>
        </w:rPr>
        <w:t>"</w:t>
      </w:r>
      <w:r>
        <w:rPr>
          <w:lang w:val="en-GB"/>
        </w:rPr>
        <w:t>mooriri.jpg</w:t>
      </w:r>
      <w:r w:rsidRPr="00A96790">
        <w:rPr>
          <w:lang w:val="en-GB"/>
        </w:rPr>
        <w:t>"</w:t>
      </w:r>
      <w:r>
        <w:t xml:space="preserve"> width=</w:t>
      </w:r>
      <w:r w:rsidRPr="00A96790">
        <w:rPr>
          <w:lang w:val="en-GB"/>
        </w:rPr>
        <w:t>"</w:t>
      </w:r>
      <w:r w:rsidR="00F74583">
        <w:rPr>
          <w:lang w:val="en-GB"/>
        </w:rPr>
        <w:t>167</w:t>
      </w:r>
      <w:r w:rsidRPr="00A96790">
        <w:rPr>
          <w:lang w:val="en-GB"/>
        </w:rPr>
        <w:t>"</w:t>
      </w:r>
      <w:r>
        <w:t xml:space="preserve"> height=</w:t>
      </w:r>
      <w:r w:rsidRPr="00A96790">
        <w:rPr>
          <w:lang w:val="en-GB"/>
        </w:rPr>
        <w:t>"</w:t>
      </w:r>
      <w:r w:rsidR="00AD40AB">
        <w:rPr>
          <w:lang w:val="en-GB"/>
        </w:rPr>
        <w:t>170</w:t>
      </w:r>
      <w:r w:rsidRPr="00A96790">
        <w:rPr>
          <w:lang w:val="en-GB"/>
        </w:rPr>
        <w:t>"</w:t>
      </w:r>
      <w:r>
        <w:t>/&gt;</w:t>
      </w:r>
      <w:r w:rsidR="003F1A46">
        <w:t>&lt;/td&gt; &lt;td&gt;</w:t>
      </w:r>
      <w:r>
        <w:t>&lt;img src=</w:t>
      </w:r>
      <w:r w:rsidRPr="00A96790">
        <w:rPr>
          <w:lang w:val="en-GB"/>
        </w:rPr>
        <w:t>"</w:t>
      </w:r>
      <w:r>
        <w:rPr>
          <w:lang w:val="en-GB"/>
        </w:rPr>
        <w:t>waiirridhi.jpg</w:t>
      </w:r>
      <w:r w:rsidRPr="00A96790">
        <w:rPr>
          <w:lang w:val="en-GB"/>
        </w:rPr>
        <w:t>"</w:t>
      </w:r>
      <w:r>
        <w:t xml:space="preserve"> width=</w:t>
      </w:r>
      <w:r w:rsidRPr="00A96790">
        <w:rPr>
          <w:lang w:val="en-GB"/>
        </w:rPr>
        <w:t>"</w:t>
      </w:r>
      <w:r w:rsidR="00F74583">
        <w:rPr>
          <w:lang w:val="en-GB"/>
        </w:rPr>
        <w:t>167</w:t>
      </w:r>
      <w:r w:rsidRPr="00A96790">
        <w:rPr>
          <w:lang w:val="en-GB"/>
        </w:rPr>
        <w:t>"</w:t>
      </w:r>
      <w:r>
        <w:t xml:space="preserve"> height=</w:t>
      </w:r>
      <w:r w:rsidR="001E0A97" w:rsidRPr="00A96790">
        <w:rPr>
          <w:lang w:val="en-GB"/>
        </w:rPr>
        <w:t>"</w:t>
      </w:r>
      <w:r w:rsidR="00AD40AB">
        <w:rPr>
          <w:lang w:val="en-GB"/>
        </w:rPr>
        <w:t>170</w:t>
      </w:r>
      <w:r w:rsidR="001E0A97" w:rsidRPr="00A96790">
        <w:rPr>
          <w:lang w:val="en-GB"/>
        </w:rPr>
        <w:t>"</w:t>
      </w:r>
      <w:r>
        <w:t>/&gt;</w:t>
      </w:r>
      <w:r w:rsidR="003F1A46">
        <w:t>&lt;/td&gt; &lt;td&gt;</w:t>
      </w:r>
      <w:r>
        <w:t>&lt;img src=</w:t>
      </w:r>
      <w:r w:rsidRPr="00A96790">
        <w:rPr>
          <w:lang w:val="en-GB"/>
        </w:rPr>
        <w:t>"</w:t>
      </w:r>
      <w:r>
        <w:rPr>
          <w:lang w:val="en-GB"/>
        </w:rPr>
        <w:t>nhoonyaridhi.jpg</w:t>
      </w:r>
      <w:r w:rsidRPr="00A96790">
        <w:rPr>
          <w:lang w:val="en-GB"/>
        </w:rPr>
        <w:t>"</w:t>
      </w:r>
      <w:r>
        <w:t xml:space="preserve"> width=</w:t>
      </w:r>
      <w:r w:rsidRPr="00A96790">
        <w:rPr>
          <w:lang w:val="en-GB"/>
        </w:rPr>
        <w:t>"</w:t>
      </w:r>
      <w:r w:rsidR="00F74583">
        <w:rPr>
          <w:lang w:val="en-GB"/>
        </w:rPr>
        <w:t>167</w:t>
      </w:r>
      <w:r w:rsidRPr="00A96790">
        <w:rPr>
          <w:lang w:val="en-GB"/>
        </w:rPr>
        <w:t>"</w:t>
      </w:r>
      <w:r>
        <w:t xml:space="preserve"> height=</w:t>
      </w:r>
      <w:r w:rsidR="001E0A97" w:rsidRPr="00A96790">
        <w:rPr>
          <w:lang w:val="en-GB"/>
        </w:rPr>
        <w:t>"</w:t>
      </w:r>
      <w:r w:rsidR="00AD40AB">
        <w:t>170</w:t>
      </w:r>
      <w:r w:rsidR="001E0A97" w:rsidRPr="00A96790">
        <w:rPr>
          <w:lang w:val="en-GB"/>
        </w:rPr>
        <w:t>"</w:t>
      </w:r>
      <w:r>
        <w:t>/&gt;&lt;/td&gt;&lt;/tr&gt;</w:t>
      </w:r>
      <w:r w:rsidR="00E96C86">
        <w:t>||</w:t>
      </w:r>
      <w:r>
        <w:br/>
        <w:t>&lt;/table&gt;</w:t>
      </w:r>
    </w:p>
    <w:p w:rsidR="001E0A97" w:rsidRDefault="001E0A97">
      <w:r>
        <w:t>&lt;page&gt;&lt;img src=</w:t>
      </w:r>
      <w:r w:rsidRPr="00A96790">
        <w:rPr>
          <w:lang w:val="en-GB"/>
        </w:rPr>
        <w:t>"</w:t>
      </w:r>
      <w:r w:rsidRPr="001E0A97">
        <w:rPr>
          <w:lang w:val="en-GB"/>
        </w:rPr>
        <w:t>nhoonyara_igadha</w:t>
      </w:r>
      <w:r>
        <w:rPr>
          <w:lang w:val="en-GB"/>
        </w:rPr>
        <w:t>.jpg</w:t>
      </w:r>
      <w:r w:rsidRPr="00A96790">
        <w:rPr>
          <w:lang w:val="en-GB"/>
        </w:rPr>
        <w:t>"</w:t>
      </w:r>
      <w:r>
        <w:t xml:space="preserve"> width=</w:t>
      </w:r>
      <w:r w:rsidRPr="00A96790">
        <w:rPr>
          <w:lang w:val="en-GB"/>
        </w:rPr>
        <w:t>"</w:t>
      </w:r>
      <w:r>
        <w:rPr>
          <w:lang w:val="en-GB"/>
        </w:rPr>
        <w:t>500</w:t>
      </w:r>
      <w:r w:rsidRPr="00A96790">
        <w:rPr>
          <w:lang w:val="en-GB"/>
        </w:rPr>
        <w:t>"</w:t>
      </w:r>
      <w:r>
        <w:t xml:space="preserve"> height=</w:t>
      </w:r>
      <w:r w:rsidRPr="00A96790">
        <w:rPr>
          <w:lang w:val="en-GB"/>
        </w:rPr>
        <w:t>"</w:t>
      </w:r>
      <w:r>
        <w:rPr>
          <w:lang w:val="en-GB"/>
        </w:rPr>
        <w:t>257</w:t>
      </w:r>
      <w:r w:rsidRPr="00A96790">
        <w:rPr>
          <w:lang w:val="en-GB"/>
        </w:rPr>
        <w:t>"</w:t>
      </w:r>
      <w:r>
        <w:t>/&gt;</w:t>
      </w:r>
      <w:r w:rsidR="001D39B7">
        <w:t>||</w:t>
      </w:r>
    </w:p>
    <w:p w:rsidR="00CC2DFE" w:rsidRDefault="00C413F7">
      <w:r>
        <w:t>{{</w:t>
      </w:r>
      <w:r w:rsidR="008271BC">
        <w:t>Nhoonyara igadha; gayabidni</w:t>
      </w:r>
      <w:r w:rsidR="005B3E2F">
        <w:t>#gaya#</w:t>
      </w:r>
      <w:r w:rsidR="008271BC">
        <w:t xml:space="preserve"> gooda badloodhoo</w:t>
      </w:r>
      <w:proofErr w:type="gramStart"/>
      <w:r>
        <w:t>}}</w:t>
      </w:r>
      <w:r w:rsidR="001D39B7">
        <w:t>|</w:t>
      </w:r>
      <w:proofErr w:type="gramEnd"/>
      <w:r w:rsidR="001D39B7">
        <w:t>|</w:t>
      </w:r>
      <w:r w:rsidR="008271BC">
        <w:t xml:space="preserve"> </w:t>
      </w:r>
    </w:p>
    <w:p w:rsidR="00CC2DFE" w:rsidRDefault="008271BC">
      <w:r>
        <w:t xml:space="preserve">He will survive; he won’t die of the spear wound </w:t>
      </w:r>
      <w:r w:rsidR="001D39B7">
        <w:t>||</w:t>
      </w:r>
    </w:p>
    <w:p w:rsidR="00CC2DFE" w:rsidRDefault="008271BC">
      <w:r>
        <w:t>Literally: “Surviving live”; spear (</w:t>
      </w:r>
      <w:r w:rsidR="00C413F7">
        <w:t>{{</w:t>
      </w:r>
      <w:r>
        <w:t>gaya</w:t>
      </w:r>
      <w:r w:rsidR="00C413F7">
        <w:t>}}</w:t>
      </w:r>
      <w:r>
        <w:t>) from (</w:t>
      </w:r>
      <w:r w:rsidR="00C413F7">
        <w:t>{{</w:t>
      </w:r>
      <w:r>
        <w:t>-bidni</w:t>
      </w:r>
      <w:r w:rsidR="00C413F7">
        <w:t>}}</w:t>
      </w:r>
      <w:r>
        <w:t xml:space="preserve">) not to </w:t>
      </w:r>
      <w:proofErr w:type="gramStart"/>
      <w:r>
        <w:t>die</w:t>
      </w:r>
      <w:r w:rsidR="001D39B7">
        <w:t>.|</w:t>
      </w:r>
      <w:proofErr w:type="gramEnd"/>
      <w:r w:rsidR="001D39B7">
        <w:t>|</w:t>
      </w:r>
      <w:r>
        <w:t xml:space="preserve"> </w:t>
      </w:r>
    </w:p>
    <w:p w:rsidR="00CC2DFE" w:rsidRDefault="0073196A">
      <w:r>
        <w:t>&lt;b&gt;</w:t>
      </w:r>
      <w:r w:rsidR="008271BC">
        <w:t xml:space="preserve">Did you </w:t>
      </w:r>
      <w:proofErr w:type="gramStart"/>
      <w:r w:rsidR="008271BC">
        <w:t>notice?|</w:t>
      </w:r>
      <w:proofErr w:type="gramEnd"/>
      <w:r w:rsidR="008271BC">
        <w:t>|</w:t>
      </w:r>
      <w:r>
        <w:t>&lt;/b&gt;</w:t>
      </w:r>
      <w:r w:rsidR="008271BC">
        <w:t xml:space="preserve"> </w:t>
      </w:r>
    </w:p>
    <w:p w:rsidR="00CC2DFE" w:rsidRDefault="008271BC">
      <w:r>
        <w:t xml:space="preserve">Notice the difference between </w:t>
      </w:r>
      <w:r w:rsidR="00C413F7">
        <w:t>{{</w:t>
      </w:r>
      <w:r>
        <w:t>mooriri</w:t>
      </w:r>
      <w:r w:rsidR="00C413F7">
        <w:t>}}</w:t>
      </w:r>
      <w:r>
        <w:t xml:space="preserve"> and </w:t>
      </w:r>
      <w:r w:rsidR="00C413F7">
        <w:t>{{</w:t>
      </w:r>
      <w:r>
        <w:t>mooriri</w:t>
      </w:r>
      <w:r w:rsidR="0073196A">
        <w:t>&lt;b&gt;</w:t>
      </w:r>
      <w:r>
        <w:t>dhi</w:t>
      </w:r>
      <w:r w:rsidR="0073196A">
        <w:t>&lt;/b&gt;</w:t>
      </w:r>
      <w:r w:rsidR="00C413F7">
        <w:t>}</w:t>
      </w:r>
      <w:proofErr w:type="gramStart"/>
      <w:r w:rsidR="00C413F7">
        <w:t>}</w:t>
      </w:r>
      <w:r>
        <w:t>?|</w:t>
      </w:r>
      <w:proofErr w:type="gramEnd"/>
      <w:r>
        <w:t xml:space="preserve">|  </w:t>
      </w:r>
    </w:p>
    <w:p w:rsidR="00CC2DFE" w:rsidRDefault="008271BC">
      <w:r>
        <w:t xml:space="preserve">In Barngarla, some action words have been made by adding </w:t>
      </w:r>
      <w:r w:rsidR="00C413F7">
        <w:t>{{</w:t>
      </w:r>
      <w:r>
        <w:t>dhi</w:t>
      </w:r>
      <w:r w:rsidR="00C413F7">
        <w:t>}}</w:t>
      </w:r>
      <w:r>
        <w:t xml:space="preserve"> (meaning “to be”) to a describing word, making a new </w:t>
      </w:r>
      <w:proofErr w:type="gramStart"/>
      <w:r>
        <w:t>word.|</w:t>
      </w:r>
      <w:proofErr w:type="gramEnd"/>
      <w:r>
        <w:t xml:space="preserve">|  </w:t>
      </w:r>
    </w:p>
    <w:p w:rsidR="00CC2DFE" w:rsidRDefault="008271BC">
      <w:r>
        <w:lastRenderedPageBreak/>
        <w:t xml:space="preserve">You will see this happen again in the next </w:t>
      </w:r>
      <w:proofErr w:type="gramStart"/>
      <w:r>
        <w:t>wordlists.|</w:t>
      </w:r>
      <w:proofErr w:type="gramEnd"/>
      <w:r>
        <w:t xml:space="preserve">| </w:t>
      </w:r>
    </w:p>
    <w:p w:rsidR="0062564C" w:rsidRDefault="006817C4" w:rsidP="0062564C">
      <w:pPr>
        <w:rPr>
          <w:lang w:val="fr-CH"/>
        </w:rPr>
      </w:pPr>
      <w:r w:rsidRPr="00F63FB0">
        <w:rPr>
          <w:lang w:val="fr-CH"/>
        </w:rPr>
        <w:t>&lt;</w:t>
      </w:r>
      <w:proofErr w:type="gramStart"/>
      <w:r w:rsidRPr="00F63FB0">
        <w:rPr>
          <w:lang w:val="fr-CH"/>
        </w:rPr>
        <w:t>page</w:t>
      </w:r>
      <w:proofErr w:type="gramEnd"/>
      <w:r w:rsidRPr="00F63FB0">
        <w:rPr>
          <w:lang w:val="fr-CH"/>
        </w:rPr>
        <w:t xml:space="preserve"> css_file="</w:t>
      </w:r>
      <w:r w:rsidRPr="00293A35">
        <w:rPr>
          <w:lang w:val="fr-CH"/>
        </w:rPr>
        <w:t>sounds_page</w:t>
      </w:r>
      <w:r w:rsidRPr="00F63FB0">
        <w:rPr>
          <w:lang w:val="fr-CH"/>
        </w:rPr>
        <w:t>.css"&gt;</w:t>
      </w:r>
    </w:p>
    <w:p w:rsidR="0062564C" w:rsidRDefault="0062564C" w:rsidP="0062564C">
      <w:r>
        <w:t>&lt;img src=</w:t>
      </w:r>
      <w:r w:rsidRPr="00A96790">
        <w:rPr>
          <w:lang w:val="en-GB"/>
        </w:rPr>
        <w:t>"</w:t>
      </w:r>
      <w:r>
        <w:t>wordlist_strong.jpg</w:t>
      </w:r>
      <w:r w:rsidRPr="00A96790">
        <w:rPr>
          <w:lang w:val="en-GB"/>
        </w:rPr>
        <w:t>"</w:t>
      </w:r>
      <w:r>
        <w:t xml:space="preserve"> width=</w:t>
      </w:r>
      <w:r w:rsidRPr="00A96790">
        <w:rPr>
          <w:lang w:val="en-GB"/>
        </w:rPr>
        <w:t>"</w:t>
      </w:r>
      <w:r>
        <w:t>500</w:t>
      </w:r>
      <w:r w:rsidRPr="00A96790">
        <w:rPr>
          <w:lang w:val="en-GB"/>
        </w:rPr>
        <w:t>"</w:t>
      </w:r>
      <w:r>
        <w:t xml:space="preserve"> height=</w:t>
      </w:r>
      <w:r w:rsidRPr="00A96790">
        <w:rPr>
          <w:lang w:val="en-GB"/>
        </w:rPr>
        <w:t>"</w:t>
      </w:r>
      <w:r w:rsidR="00254E65">
        <w:rPr>
          <w:lang w:val="en-GB"/>
        </w:rPr>
        <w:t>249</w:t>
      </w:r>
      <w:r w:rsidRPr="00A96790">
        <w:rPr>
          <w:lang w:val="en-GB"/>
        </w:rPr>
        <w:t>"</w:t>
      </w:r>
      <w:r>
        <w:t>/&gt;||</w:t>
      </w:r>
    </w:p>
    <w:p w:rsidR="0062564C" w:rsidRDefault="0062564C" w:rsidP="0062564C">
      <w:r>
        <w:t>&lt;h2&gt;Strong||&lt;/h2&gt;</w:t>
      </w:r>
    </w:p>
    <w:p w:rsidR="002D3672" w:rsidRDefault="003C4B20" w:rsidP="003C4B20">
      <w:r>
        <w:t>&lt;table&gt;</w:t>
      </w:r>
      <w:r>
        <w:br/>
        <w:t xml:space="preserve">  &lt;tr&gt;</w:t>
      </w:r>
      <w:r>
        <w:br/>
        <w:t xml:space="preserve">      &lt;td&gt;&lt;img src=</w:t>
      </w:r>
      <w:r w:rsidRPr="00A96790">
        <w:rPr>
          <w:lang w:val="en-GB"/>
        </w:rPr>
        <w:t>"</w:t>
      </w:r>
      <w:r>
        <w:t>birdoo.jpg</w:t>
      </w:r>
      <w:r w:rsidRPr="00A96790">
        <w:rPr>
          <w:lang w:val="en-GB"/>
        </w:rPr>
        <w:t>"</w:t>
      </w:r>
      <w:r>
        <w:t xml:space="preserve"> width=</w:t>
      </w:r>
      <w:r w:rsidRPr="00A96790">
        <w:rPr>
          <w:lang w:val="en-GB"/>
        </w:rPr>
        <w:t>"</w:t>
      </w:r>
      <w:r w:rsidR="00BE4E73">
        <w:rPr>
          <w:lang w:val="en-GB"/>
        </w:rPr>
        <w:t>167</w:t>
      </w:r>
      <w:r w:rsidRPr="00A96790">
        <w:rPr>
          <w:lang w:val="en-GB"/>
        </w:rPr>
        <w:t>"</w:t>
      </w:r>
      <w:r>
        <w:t xml:space="preserve"> height=</w:t>
      </w:r>
      <w:r w:rsidRPr="00A96790">
        <w:rPr>
          <w:lang w:val="en-GB"/>
        </w:rPr>
        <w:t>"</w:t>
      </w:r>
      <w:r w:rsidR="00BE4E73">
        <w:rPr>
          <w:lang w:val="en-GB"/>
        </w:rPr>
        <w:t>246</w:t>
      </w:r>
      <w:r w:rsidRPr="00A96790">
        <w:rPr>
          <w:lang w:val="en-GB"/>
        </w:rPr>
        <w:t>"</w:t>
      </w:r>
      <w:r>
        <w:t>/&gt;&lt;/td&gt;</w:t>
      </w:r>
      <w:r>
        <w:br/>
        <w:t xml:space="preserve">      &lt;td&gt;&lt;img src=</w:t>
      </w:r>
      <w:r w:rsidRPr="00A96790">
        <w:rPr>
          <w:lang w:val="en-GB"/>
        </w:rPr>
        <w:t>"</w:t>
      </w:r>
      <w:r>
        <w:rPr>
          <w:lang w:val="en-GB"/>
        </w:rPr>
        <w:t>wandooroo_</w:t>
      </w:r>
      <w:r>
        <w:t>birdoo.jpg</w:t>
      </w:r>
      <w:r w:rsidRPr="00A96790">
        <w:rPr>
          <w:lang w:val="en-GB"/>
        </w:rPr>
        <w:t>"</w:t>
      </w:r>
      <w:r>
        <w:t xml:space="preserve"> width=</w:t>
      </w:r>
      <w:r w:rsidRPr="00A96790">
        <w:rPr>
          <w:lang w:val="en-GB"/>
        </w:rPr>
        <w:t>"</w:t>
      </w:r>
      <w:r w:rsidR="00BE4E73">
        <w:rPr>
          <w:lang w:val="en-GB"/>
        </w:rPr>
        <w:t>167</w:t>
      </w:r>
      <w:r w:rsidRPr="00A96790">
        <w:rPr>
          <w:lang w:val="en-GB"/>
        </w:rPr>
        <w:t>"</w:t>
      </w:r>
      <w:r>
        <w:t xml:space="preserve"> height=</w:t>
      </w:r>
      <w:r w:rsidRPr="00A96790">
        <w:rPr>
          <w:lang w:val="en-GB"/>
        </w:rPr>
        <w:t>"</w:t>
      </w:r>
      <w:r w:rsidR="00B25ED6">
        <w:rPr>
          <w:lang w:val="en-GB"/>
        </w:rPr>
        <w:t>115</w:t>
      </w:r>
      <w:r w:rsidRPr="00A96790">
        <w:rPr>
          <w:lang w:val="en-GB"/>
        </w:rPr>
        <w:t>"</w:t>
      </w:r>
      <w:r>
        <w:t>/&gt;&lt;/td&gt;</w:t>
      </w:r>
      <w:r>
        <w:br/>
        <w:t xml:space="preserve">      &lt;td&gt;&lt;img src=</w:t>
      </w:r>
      <w:r w:rsidRPr="00A96790">
        <w:rPr>
          <w:lang w:val="en-GB"/>
        </w:rPr>
        <w:t>"</w:t>
      </w:r>
      <w:r>
        <w:t>baidyandoo.jpg</w:t>
      </w:r>
      <w:r w:rsidRPr="00A96790">
        <w:rPr>
          <w:lang w:val="en-GB"/>
        </w:rPr>
        <w:t>"</w:t>
      </w:r>
      <w:r>
        <w:t xml:space="preserve"> width=</w:t>
      </w:r>
      <w:r w:rsidRPr="00A96790">
        <w:rPr>
          <w:lang w:val="en-GB"/>
        </w:rPr>
        <w:t>"</w:t>
      </w:r>
      <w:r w:rsidR="00BE4E73">
        <w:rPr>
          <w:lang w:val="en-GB"/>
        </w:rPr>
        <w:t>167</w:t>
      </w:r>
      <w:r w:rsidRPr="00A96790">
        <w:rPr>
          <w:lang w:val="en-GB"/>
        </w:rPr>
        <w:t>"</w:t>
      </w:r>
      <w:r>
        <w:t xml:space="preserve"> height=</w:t>
      </w:r>
      <w:r w:rsidRPr="00A96790">
        <w:rPr>
          <w:lang w:val="en-GB"/>
        </w:rPr>
        <w:t>"</w:t>
      </w:r>
      <w:r w:rsidR="00E36717">
        <w:rPr>
          <w:lang w:val="en-GB"/>
        </w:rPr>
        <w:t>108</w:t>
      </w:r>
      <w:r w:rsidRPr="00A96790">
        <w:rPr>
          <w:lang w:val="en-GB"/>
        </w:rPr>
        <w:t>"</w:t>
      </w:r>
      <w:r>
        <w:t>/&gt;&lt;/td&gt;</w:t>
      </w:r>
      <w:r>
        <w:br/>
        <w:t xml:space="preserve">  &lt;/tr&gt;</w:t>
      </w:r>
      <w:r>
        <w:br/>
        <w:t xml:space="preserve">  &lt;tr&gt;</w:t>
      </w:r>
      <w:r>
        <w:br/>
        <w:t xml:space="preserve">      &lt;td&gt;{{Birdoo}}&lt;/td&gt;</w:t>
      </w:r>
      <w:r>
        <w:br/>
        <w:t xml:space="preserve">      &lt;td&gt;{{Wandooroo birdoo}}&lt;/td&gt;</w:t>
      </w:r>
      <w:r>
        <w:br/>
        <w:t xml:space="preserve">      &lt;td&gt;{{Baidyandoo}}&lt;/td&gt;</w:t>
      </w:r>
      <w:r>
        <w:br/>
        <w:t xml:space="preserve">  &lt;/tr&gt;</w:t>
      </w:r>
      <w:r w:rsidR="002D3672">
        <w:br/>
        <w:t xml:space="preserve">      &lt;td&gt;Strong; firm; fast; immovable&lt;/td&gt;</w:t>
      </w:r>
      <w:r w:rsidR="002D3672">
        <w:br/>
        <w:t xml:space="preserve">      &lt;td&gt;{{Wandooroo}} (rope) {{birdoo}} </w:t>
      </w:r>
      <w:r w:rsidR="00F01FC2">
        <w:t>(</w:t>
      </w:r>
      <w:r w:rsidR="002D3672">
        <w:t>strong</w:t>
      </w:r>
      <w:r w:rsidR="00F01FC2">
        <w:t>)</w:t>
      </w:r>
      <w:r w:rsidR="002D3672">
        <w:t>&lt;/td&gt;</w:t>
      </w:r>
      <w:r w:rsidR="002D3672">
        <w:br/>
        <w:t xml:space="preserve">      &lt;td&gt;Fierce; strong; able&lt;/td&gt;</w:t>
      </w:r>
      <w:r w:rsidR="002D3672">
        <w:br/>
        <w:t xml:space="preserve">  &lt;/tr&gt;</w:t>
      </w:r>
      <w:r w:rsidR="002D3672">
        <w:br/>
        <w:t xml:space="preserve">  &lt;tr&gt;</w:t>
      </w:r>
      <w:r w:rsidR="002D3672">
        <w:br/>
        <w:t xml:space="preserve">      &lt;td&gt;{{Dharna}}&lt;/td&gt;</w:t>
      </w:r>
      <w:r w:rsidR="002D3672">
        <w:br/>
        <w:t xml:space="preserve">      &lt;td&gt;&lt;i&gt;A strong string, a tough rope&lt;/i&gt;&lt;/td&gt;</w:t>
      </w:r>
      <w:r w:rsidR="002D3672">
        <w:br/>
        <w:t xml:space="preserve">      &lt;td&gt;{{Manggoonoo}}&lt;/td&gt;</w:t>
      </w:r>
      <w:r w:rsidR="002D3672">
        <w:br/>
        <w:t xml:space="preserve">  &lt;/tr&gt;</w:t>
      </w:r>
      <w:r w:rsidR="002D3672">
        <w:br/>
        <w:t xml:space="preserve">  &lt;tr&gt;</w:t>
      </w:r>
      <w:r w:rsidR="002D3672">
        <w:br/>
        <w:t xml:space="preserve">      &lt;td&gt;Fast, strong&lt;/td&gt;</w:t>
      </w:r>
      <w:r w:rsidR="002D3672">
        <w:br/>
        <w:t xml:space="preserve">      &lt;td&gt;&lt;/td&gt;</w:t>
      </w:r>
      <w:r w:rsidR="002D3672">
        <w:br/>
        <w:t xml:space="preserve">      &lt;td&gt;Strong, stiff&lt;/td&gt;</w:t>
      </w:r>
      <w:r w:rsidR="002D3672">
        <w:br/>
        <w:t xml:space="preserve">  &lt;/tr&gt;</w:t>
      </w:r>
      <w:r w:rsidR="002D3672">
        <w:br/>
        <w:t>&lt;/table&gt;</w:t>
      </w:r>
    </w:p>
    <w:p w:rsidR="00B34FC0" w:rsidRDefault="00B34FC0" w:rsidP="003C4B20"/>
    <w:p w:rsidR="003C4B20" w:rsidRDefault="00566E78" w:rsidP="0062564C">
      <w:r>
        <w:t>&lt;table&gt;</w:t>
      </w:r>
      <w:r>
        <w:br/>
        <w:t xml:space="preserve">  &lt;tr&gt;</w:t>
      </w:r>
      <w:r>
        <w:br/>
        <w:t xml:space="preserve">      &lt;td&gt;{{Warlboo}}&lt;/td&gt;</w:t>
      </w:r>
      <w:r>
        <w:br/>
        <w:t xml:space="preserve">      &lt;td&gt;{{Bigoo warlboo}}&lt;/td&gt;</w:t>
      </w:r>
      <w:r>
        <w:br/>
        <w:t xml:space="preserve">      &lt;td&gt;{{Minaboonoo}}&lt;/td&gt;</w:t>
      </w:r>
      <w:r>
        <w:br/>
        <w:t xml:space="preserve">  &lt;/tr&gt;</w:t>
      </w:r>
      <w:r>
        <w:br/>
        <w:t xml:space="preserve">  &lt;tr&gt;</w:t>
      </w:r>
      <w:r>
        <w:br/>
        <w:t xml:space="preserve">      &lt;td&gt;Bone; strong; hard&lt;/td&gt;</w:t>
      </w:r>
      <w:r>
        <w:br/>
      </w:r>
      <w:r>
        <w:lastRenderedPageBreak/>
        <w:t xml:space="preserve">      &lt;td&gt;Not sleepy&lt;/td&gt;</w:t>
      </w:r>
      <w:r>
        <w:br/>
        <w:t xml:space="preserve">      &lt;td&gt;Durable; strong&lt;/td&gt;</w:t>
      </w:r>
      <w:r>
        <w:br/>
        <w:t xml:space="preserve">  &lt;/tr&gt;</w:t>
      </w:r>
      <w:r>
        <w:br/>
        <w:t xml:space="preserve">  &lt;tr&gt;</w:t>
      </w:r>
      <w:r>
        <w:br/>
        <w:t xml:space="preserve">      &lt;td&gt;Warlbooloo&lt;/td&gt;</w:t>
      </w:r>
      <w:r>
        <w:br/>
        <w:t xml:space="preserve">      &lt;td&gt;&lt;i&gt;{{Bigoo}} (eyebrow) {{warlboo}} (strong)&lt;/td&gt;</w:t>
      </w:r>
      <w:r>
        <w:br/>
        <w:t xml:space="preserve">      &lt;td&gt;&lt;i&gt;{{Mina}} (eye)-{{boonoo}}&lt;/td&gt;</w:t>
      </w:r>
      <w:r>
        <w:br/>
        <w:t xml:space="preserve">  &lt;/tr&gt;</w:t>
      </w:r>
      <w:r>
        <w:br/>
        <w:t xml:space="preserve">  &lt;tr&gt;</w:t>
      </w:r>
      <w:r>
        <w:br/>
        <w:t xml:space="preserve">      &lt;td&gt;Bony, strong&lt;/td&gt;</w:t>
      </w:r>
      <w:r>
        <w:br/>
        <w:t xml:space="preserve">      &lt;td&gt;{{Minawarlboo}}&lt;/td&gt;</w:t>
      </w:r>
      <w:r w:rsidR="00525812">
        <w:br/>
        <w:t xml:space="preserve">      &lt;td&gt; &lt;/td&gt;</w:t>
      </w:r>
      <w:r>
        <w:br/>
        <w:t xml:space="preserve">  &lt;/tr&gt;</w:t>
      </w:r>
      <w:r>
        <w:br/>
        <w:t xml:space="preserve">  &lt;tr&gt;</w:t>
      </w:r>
      <w:r>
        <w:br/>
        <w:t xml:space="preserve">      &lt;td&gt;{{Warlboonidhi}}&lt;/td&gt;</w:t>
      </w:r>
      <w:r>
        <w:br/>
        <w:t xml:space="preserve">      &lt;td&gt;Not sleepy; awake&lt;/td&gt;</w:t>
      </w:r>
      <w:r w:rsidR="00525812">
        <w:br/>
        <w:t xml:space="preserve">      &lt;td&gt; &lt;/td&gt;</w:t>
      </w:r>
      <w:r>
        <w:br/>
        <w:t xml:space="preserve">  &lt;/tr&gt;</w:t>
      </w:r>
      <w:r>
        <w:br/>
        <w:t xml:space="preserve">  &lt;tr&gt;</w:t>
      </w:r>
      <w:r>
        <w:br/>
        <w:t xml:space="preserve">      &lt;td&gt;To be strong; to be bound&lt;/td&gt;</w:t>
      </w:r>
      <w:r>
        <w:br/>
        <w:t xml:space="preserve">      &lt;td&gt;&lt;i&gt;{{Mina}} (eye)-{{warlboo}} (strong)&lt;/i&gt;&lt;/td&gt;</w:t>
      </w:r>
      <w:r w:rsidR="0009037E">
        <w:br/>
        <w:t xml:space="preserve">      &lt;td&gt; &lt;/td&gt;</w:t>
      </w:r>
      <w:r>
        <w:br/>
        <w:t xml:space="preserve">  &lt;/tr&gt;</w:t>
      </w:r>
      <w:r>
        <w:br/>
        <w:t xml:space="preserve">  &lt;tr&gt;</w:t>
      </w:r>
      <w:r>
        <w:br/>
        <w:t xml:space="preserve">      &lt;td&gt;&lt;img src=</w:t>
      </w:r>
      <w:r w:rsidRPr="00A96790">
        <w:rPr>
          <w:lang w:val="en-GB"/>
        </w:rPr>
        <w:t>"</w:t>
      </w:r>
      <w:r w:rsidR="00F777AB">
        <w:t>warlboo</w:t>
      </w:r>
      <w:r>
        <w:t>.jpg</w:t>
      </w:r>
      <w:r w:rsidRPr="00A96790">
        <w:rPr>
          <w:lang w:val="en-GB"/>
        </w:rPr>
        <w:t>"</w:t>
      </w:r>
      <w:r>
        <w:t xml:space="preserve"> width=</w:t>
      </w:r>
      <w:r w:rsidRPr="00A96790">
        <w:rPr>
          <w:lang w:val="en-GB"/>
        </w:rPr>
        <w:t>"</w:t>
      </w:r>
      <w:r w:rsidR="003F2457">
        <w:rPr>
          <w:lang w:val="en-GB"/>
        </w:rPr>
        <w:t>167</w:t>
      </w:r>
      <w:r w:rsidRPr="00A96790">
        <w:rPr>
          <w:lang w:val="en-GB"/>
        </w:rPr>
        <w:t>"</w:t>
      </w:r>
      <w:r>
        <w:t xml:space="preserve"> height=</w:t>
      </w:r>
      <w:r w:rsidRPr="00A96790">
        <w:rPr>
          <w:lang w:val="en-GB"/>
        </w:rPr>
        <w:t>"</w:t>
      </w:r>
      <w:r w:rsidR="002677C5">
        <w:rPr>
          <w:lang w:val="en-GB"/>
        </w:rPr>
        <w:t>170</w:t>
      </w:r>
      <w:r w:rsidRPr="00A96790">
        <w:rPr>
          <w:lang w:val="en-GB"/>
        </w:rPr>
        <w:t>"</w:t>
      </w:r>
      <w:r>
        <w:t>/&gt;</w:t>
      </w:r>
      <w:r w:rsidR="0067312A">
        <w:t>&lt;/td</w:t>
      </w:r>
      <w:r w:rsidR="00F777AB">
        <w:t>&gt;</w:t>
      </w:r>
      <w:r w:rsidR="00F777AB">
        <w:br/>
        <w:t xml:space="preserve">      &lt;td&gt;&lt;img src=</w:t>
      </w:r>
      <w:r w:rsidR="00F777AB" w:rsidRPr="00A96790">
        <w:rPr>
          <w:lang w:val="en-GB"/>
        </w:rPr>
        <w:t>"</w:t>
      </w:r>
      <w:r w:rsidR="00F777AB">
        <w:t>bigoo_warlboo.jpg</w:t>
      </w:r>
      <w:r w:rsidR="00F777AB" w:rsidRPr="00A96790">
        <w:rPr>
          <w:lang w:val="en-GB"/>
        </w:rPr>
        <w:t>"</w:t>
      </w:r>
      <w:r w:rsidR="00F777AB">
        <w:t xml:space="preserve"> width=</w:t>
      </w:r>
      <w:r w:rsidR="00F777AB" w:rsidRPr="00A96790">
        <w:rPr>
          <w:lang w:val="en-GB"/>
        </w:rPr>
        <w:t>"</w:t>
      </w:r>
      <w:r w:rsidR="003F2457">
        <w:rPr>
          <w:lang w:val="en-GB"/>
        </w:rPr>
        <w:t>167</w:t>
      </w:r>
      <w:r w:rsidR="00F777AB" w:rsidRPr="00A96790">
        <w:rPr>
          <w:lang w:val="en-GB"/>
        </w:rPr>
        <w:t>"</w:t>
      </w:r>
      <w:r w:rsidR="00F777AB">
        <w:t xml:space="preserve"> height=</w:t>
      </w:r>
      <w:r w:rsidR="00F777AB" w:rsidRPr="00A96790">
        <w:rPr>
          <w:lang w:val="en-GB"/>
        </w:rPr>
        <w:t>"</w:t>
      </w:r>
      <w:r w:rsidR="002677C5">
        <w:rPr>
          <w:lang w:val="en-GB"/>
        </w:rPr>
        <w:t>169</w:t>
      </w:r>
      <w:r w:rsidR="00F777AB" w:rsidRPr="00A96790">
        <w:rPr>
          <w:lang w:val="en-GB"/>
        </w:rPr>
        <w:t>"</w:t>
      </w:r>
      <w:r w:rsidR="00F777AB">
        <w:t>/&gt;</w:t>
      </w:r>
      <w:r w:rsidR="0067312A">
        <w:t>&lt;/td</w:t>
      </w:r>
      <w:r w:rsidR="00F777AB">
        <w:t>&gt;</w:t>
      </w:r>
      <w:r w:rsidR="00F777AB">
        <w:br/>
        <w:t xml:space="preserve">      &lt;td&gt;&lt;img src=</w:t>
      </w:r>
      <w:r w:rsidR="00F777AB" w:rsidRPr="00A96790">
        <w:rPr>
          <w:lang w:val="en-GB"/>
        </w:rPr>
        <w:t>"</w:t>
      </w:r>
      <w:r w:rsidR="00F777AB">
        <w:t>minaboonoo.jpg</w:t>
      </w:r>
      <w:r w:rsidR="00F777AB" w:rsidRPr="00A96790">
        <w:rPr>
          <w:lang w:val="en-GB"/>
        </w:rPr>
        <w:t>"</w:t>
      </w:r>
      <w:r w:rsidR="00F777AB">
        <w:t xml:space="preserve"> width=</w:t>
      </w:r>
      <w:r w:rsidR="00F777AB" w:rsidRPr="00A96790">
        <w:rPr>
          <w:lang w:val="en-GB"/>
        </w:rPr>
        <w:t>"</w:t>
      </w:r>
      <w:r w:rsidR="003F2457">
        <w:rPr>
          <w:lang w:val="en-GB"/>
        </w:rPr>
        <w:t>167</w:t>
      </w:r>
      <w:r w:rsidR="00F777AB" w:rsidRPr="00A96790">
        <w:rPr>
          <w:lang w:val="en-GB"/>
        </w:rPr>
        <w:t>"</w:t>
      </w:r>
      <w:r w:rsidR="00F777AB">
        <w:t xml:space="preserve"> height=</w:t>
      </w:r>
      <w:r w:rsidR="00F777AB" w:rsidRPr="00A96790">
        <w:rPr>
          <w:lang w:val="en-GB"/>
        </w:rPr>
        <w:t>"</w:t>
      </w:r>
      <w:r w:rsidR="002677C5">
        <w:rPr>
          <w:lang w:val="en-GB"/>
        </w:rPr>
        <w:t>170</w:t>
      </w:r>
      <w:r w:rsidR="00F777AB" w:rsidRPr="00A96790">
        <w:rPr>
          <w:lang w:val="en-GB"/>
        </w:rPr>
        <w:t>"</w:t>
      </w:r>
      <w:r w:rsidR="00F777AB">
        <w:t>/&gt;</w:t>
      </w:r>
      <w:r w:rsidR="0067312A">
        <w:t>&lt;/td</w:t>
      </w:r>
      <w:r w:rsidR="00F777AB">
        <w:t>&gt;</w:t>
      </w:r>
      <w:r w:rsidR="00F777AB">
        <w:br/>
        <w:t xml:space="preserve">  &lt;/tr&gt;</w:t>
      </w:r>
      <w:r>
        <w:br/>
        <w:t xml:space="preserve">  </w:t>
      </w:r>
      <w:r w:rsidR="002A0025">
        <w:t>&lt;/table&gt;</w:t>
      </w:r>
    </w:p>
    <w:p w:rsidR="00CC2DFE" w:rsidRDefault="008271BC">
      <w:r>
        <w:t>“</w:t>
      </w:r>
      <w:r w:rsidR="00C413F7">
        <w:t>{{</w:t>
      </w:r>
      <w:r>
        <w:t>Warlboonidhi</w:t>
      </w:r>
      <w:r w:rsidR="00C413F7">
        <w:t>}}</w:t>
      </w:r>
      <w:r>
        <w:t xml:space="preserve">” is also made of other, smaller </w:t>
      </w:r>
      <w:proofErr w:type="gramStart"/>
      <w:r>
        <w:t>pieces.|</w:t>
      </w:r>
      <w:proofErr w:type="gramEnd"/>
      <w:r>
        <w:t>|   “</w:t>
      </w:r>
      <w:r w:rsidR="00BE7B41">
        <w:t>{{</w:t>
      </w:r>
      <w:r>
        <w:t>Ni</w:t>
      </w:r>
      <w:r w:rsidR="00BE7B41">
        <w:t>}}</w:t>
      </w:r>
      <w:r>
        <w:t xml:space="preserve">” makes a </w:t>
      </w:r>
      <w:r w:rsidR="00BE7B41">
        <w:t xml:space="preserve"> </w:t>
      </w:r>
      <w:r>
        <w:t>‘being’/‘existing’ verb out  of “</w:t>
      </w:r>
      <w:r w:rsidR="00C413F7">
        <w:t>{{</w:t>
      </w:r>
      <w:r>
        <w:t>warlboo</w:t>
      </w:r>
      <w:r w:rsidR="00C413F7">
        <w:t>}}</w:t>
      </w:r>
      <w:r>
        <w:t>.”|| “</w:t>
      </w:r>
      <w:r w:rsidR="00C413F7">
        <w:t>{{</w:t>
      </w:r>
      <w:r>
        <w:t>Dhi</w:t>
      </w:r>
      <w:r w:rsidR="00C413F7">
        <w:t>}}</w:t>
      </w:r>
      <w:r>
        <w:t>” means the action is happening now.|| Sometimes, instead of “</w:t>
      </w:r>
      <w:r w:rsidR="00C413F7">
        <w:t>{{</w:t>
      </w:r>
      <w:r>
        <w:t>–ni</w:t>
      </w:r>
      <w:r w:rsidR="00C413F7">
        <w:t>}}</w:t>
      </w:r>
      <w:r>
        <w:t>” you’ll see “</w:t>
      </w:r>
      <w:r w:rsidR="00C413F7">
        <w:t>{{</w:t>
      </w:r>
      <w:r>
        <w:t>–rri</w:t>
      </w:r>
      <w:r w:rsidR="00C413F7">
        <w:t>}}</w:t>
      </w:r>
      <w:r>
        <w:t xml:space="preserve">” used.|| It works in the same way.|| </w:t>
      </w:r>
    </w:p>
    <w:p w:rsidR="00AC6EE3" w:rsidRDefault="00AC6EE3">
      <w:r>
        <w:t>&lt;table&gt;</w:t>
      </w:r>
      <w:r>
        <w:br/>
        <w:t xml:space="preserve">  &lt;tr&gt;&lt;td&gt;Balyamba&lt;/td&gt; &lt;td&gt;Weak</w:t>
      </w:r>
      <w:r w:rsidR="00C46A0D">
        <w:t>&lt;/td&gt;&lt;/tr</w:t>
      </w:r>
      <w:r>
        <w:t xml:space="preserve">&gt; </w:t>
      </w:r>
      <w:r>
        <w:br/>
        <w:t xml:space="preserve">  &lt;tr&gt;&lt;td&gt;Banggooroo&lt;/td&gt; &lt;td&gt;Weak</w:t>
      </w:r>
      <w:r w:rsidR="00C46A0D">
        <w:t>&lt;/td&gt;&lt;/tr</w:t>
      </w:r>
      <w:r>
        <w:t>&gt;</w:t>
      </w:r>
      <w:r>
        <w:br/>
        <w:t xml:space="preserve">  &lt;tr&gt;&lt;td&gt;Boorara&lt;/td&gt; &lt;td&gt;Weak</w:t>
      </w:r>
      <w:r w:rsidR="00C46A0D">
        <w:t>&lt;/td&gt;&lt;/tr</w:t>
      </w:r>
      <w:r>
        <w:t>&gt;</w:t>
      </w:r>
      <w:r>
        <w:br/>
        <w:t xml:space="preserve">  &lt;tr&gt;&lt;td&gt;Gabara&lt;/td&gt; &lt;td&gt;Weak</w:t>
      </w:r>
      <w:r w:rsidR="00C46A0D">
        <w:t>&lt;/td&gt;&lt;/tr</w:t>
      </w:r>
      <w:r>
        <w:t>&gt;</w:t>
      </w:r>
      <w:r>
        <w:br/>
        <w:t>&lt;/table&gt;</w:t>
      </w:r>
    </w:p>
    <w:p w:rsidR="00CC2DFE" w:rsidRPr="001B335B" w:rsidRDefault="00BB4649">
      <w:pPr>
        <w:rPr>
          <w:lang w:val="en-GB"/>
        </w:rPr>
      </w:pPr>
      <w:r w:rsidRPr="001B335B">
        <w:rPr>
          <w:lang w:val="en-GB"/>
        </w:rPr>
        <w:t>&lt;</w:t>
      </w:r>
      <w:r w:rsidR="0067228C" w:rsidRPr="001B335B">
        <w:rPr>
          <w:lang w:val="en-GB"/>
        </w:rPr>
        <w:t>h2&gt;</w:t>
      </w:r>
      <w:r w:rsidR="008271BC" w:rsidRPr="001B335B">
        <w:rPr>
          <w:lang w:val="en-GB"/>
        </w:rPr>
        <w:t>Minimal pair</w:t>
      </w:r>
      <w:r w:rsidR="002F3FBC" w:rsidRPr="001B335B">
        <w:rPr>
          <w:lang w:val="en-GB"/>
        </w:rPr>
        <w:t>||</w:t>
      </w:r>
      <w:r w:rsidR="0067228C" w:rsidRPr="001B335B">
        <w:rPr>
          <w:lang w:val="en-GB"/>
        </w:rPr>
        <w:t>&lt;/h2&gt;</w:t>
      </w:r>
      <w:r w:rsidR="008271BC" w:rsidRPr="001B335B">
        <w:rPr>
          <w:lang w:val="en-GB"/>
        </w:rPr>
        <w:t xml:space="preserve"> </w:t>
      </w:r>
    </w:p>
    <w:p w:rsidR="00C413F7" w:rsidRDefault="008271BC">
      <w:r>
        <w:t xml:space="preserve">A minimal pair is when there’s only one in a word that makes it different from another </w:t>
      </w:r>
      <w:proofErr w:type="gramStart"/>
      <w:r>
        <w:t>word.|</w:t>
      </w:r>
      <w:proofErr w:type="gramEnd"/>
      <w:r>
        <w:t xml:space="preserve">| If you change the one sound, you get totally different words.|| </w:t>
      </w:r>
    </w:p>
    <w:p w:rsidR="00CC2DFE" w:rsidRDefault="00220AEC">
      <w:r>
        <w:lastRenderedPageBreak/>
        <w:t>&lt;table&gt;</w:t>
      </w:r>
      <w:r>
        <w:br/>
        <w:t xml:space="preserve">  &lt;tr&gt;</w:t>
      </w:r>
      <w:r>
        <w:br/>
        <w:t xml:space="preserve">     &lt;td&gt;</w:t>
      </w:r>
      <w:r w:rsidR="002F3FBC">
        <w:t>{{</w:t>
      </w:r>
      <w:r w:rsidR="008271BC">
        <w:t>manggooroo</w:t>
      </w:r>
      <w:r w:rsidR="002F3FBC">
        <w:t>}}</w:t>
      </w:r>
      <w:r w:rsidR="008271BC">
        <w:t xml:space="preserve"> “strong”</w:t>
      </w:r>
      <w:r>
        <w:t>&lt;/td&gt;</w:t>
      </w:r>
      <w:r>
        <w:br/>
        <w:t xml:space="preserve">     &lt;td&gt;</w:t>
      </w:r>
      <w:r w:rsidR="002F3FBC">
        <w:t>{{</w:t>
      </w:r>
      <w:r w:rsidR="008271BC">
        <w:t>banggooroo</w:t>
      </w:r>
      <w:r w:rsidR="002F3FBC">
        <w:t>}}</w:t>
      </w:r>
      <w:r w:rsidR="008271BC">
        <w:t xml:space="preserve"> “weak”</w:t>
      </w:r>
      <w:r>
        <w:t>&lt;/td&gt;</w:t>
      </w:r>
      <w:r>
        <w:br/>
        <w:t xml:space="preserve">  &lt;/tr&gt;</w:t>
      </w:r>
      <w:r>
        <w:br/>
        <w:t xml:space="preserve">  &lt;tr&gt;</w:t>
      </w:r>
      <w:r>
        <w:br/>
        <w:t xml:space="preserve">      &lt;td&gt;</w:t>
      </w:r>
      <w:r w:rsidR="002F3FBC">
        <w:t>{{</w:t>
      </w:r>
      <w:r w:rsidR="008271BC">
        <w:t>wanha</w:t>
      </w:r>
      <w:r w:rsidR="002F3FBC">
        <w:t>}}</w:t>
      </w:r>
      <w:r w:rsidR="008271BC">
        <w:t xml:space="preserve"> “which; what; where”</w:t>
      </w:r>
      <w:r>
        <w:t>&lt;/td&gt;</w:t>
      </w:r>
      <w:r>
        <w:br/>
        <w:t xml:space="preserve">      &lt;td&gt;</w:t>
      </w:r>
      <w:r w:rsidR="008271BC">
        <w:t xml:space="preserve"> </w:t>
      </w:r>
      <w:r w:rsidR="002F3FBC">
        <w:t>{{</w:t>
      </w:r>
      <w:r w:rsidR="008271BC">
        <w:t>warda</w:t>
      </w:r>
      <w:r w:rsidR="002F3FBC">
        <w:t>}}</w:t>
      </w:r>
      <w:r w:rsidR="008271BC">
        <w:t xml:space="preserve"> “stump; stem” </w:t>
      </w:r>
      <w:r>
        <w:t>&lt;/td&gt;</w:t>
      </w:r>
      <w:r>
        <w:br/>
        <w:t xml:space="preserve">  &lt;/tr&gt;</w:t>
      </w:r>
      <w:r>
        <w:br/>
        <w:t xml:space="preserve">  &lt;tr&gt;</w:t>
      </w:r>
      <w:r>
        <w:br/>
        <w:t xml:space="preserve">      &lt;td&gt;</w:t>
      </w:r>
      <w:r w:rsidR="002F3FBC">
        <w:t>{{</w:t>
      </w:r>
      <w:r w:rsidR="008271BC">
        <w:t>walha</w:t>
      </w:r>
      <w:r w:rsidR="002F3FBC">
        <w:t>}}</w:t>
      </w:r>
      <w:r w:rsidR="008271BC">
        <w:t xml:space="preserve"> “wild turkey”</w:t>
      </w:r>
      <w:r>
        <w:t>&lt;/td&gt;</w:t>
      </w:r>
      <w:r w:rsidR="008271BC">
        <w:t xml:space="preserve"> </w:t>
      </w:r>
      <w:r>
        <w:br/>
        <w:t xml:space="preserve">      &lt;td&gt;</w:t>
      </w:r>
      <w:r w:rsidR="002F3FBC">
        <w:t>{{</w:t>
      </w:r>
      <w:r w:rsidR="008271BC">
        <w:t>warna</w:t>
      </w:r>
      <w:r w:rsidR="002F3FBC">
        <w:t>}}</w:t>
      </w:r>
      <w:r w:rsidR="008271BC">
        <w:t xml:space="preserve"> “belly”</w:t>
      </w:r>
      <w:r>
        <w:t>&lt;/td&gt;</w:t>
      </w:r>
      <w:r>
        <w:br/>
        <w:t xml:space="preserve">  &lt;/tr&gt;</w:t>
      </w:r>
      <w:r>
        <w:br/>
        <w:t xml:space="preserve">  &lt;tr&gt;</w:t>
      </w:r>
      <w:r w:rsidR="008271BC">
        <w:t xml:space="preserve"> </w:t>
      </w:r>
      <w:r>
        <w:br/>
        <w:t xml:space="preserve">      &lt;td&gt;</w:t>
      </w:r>
      <w:r w:rsidR="002F3FBC">
        <w:t>{{</w:t>
      </w:r>
      <w:r w:rsidR="008271BC">
        <w:t>yabma</w:t>
      </w:r>
      <w:r w:rsidR="002F3FBC">
        <w:t>}}</w:t>
      </w:r>
      <w:r w:rsidR="008271BC">
        <w:t xml:space="preserve"> “back of a man”</w:t>
      </w:r>
      <w:r>
        <w:t>&lt;/td&gt;</w:t>
      </w:r>
      <w:r>
        <w:br/>
        <w:t xml:space="preserve">      &lt;td&gt;</w:t>
      </w:r>
      <w:r w:rsidR="002F3FBC">
        <w:t>{{</w:t>
      </w:r>
      <w:r w:rsidR="008271BC">
        <w:t>wabma</w:t>
      </w:r>
      <w:r w:rsidR="002F3FBC">
        <w:t>}}</w:t>
      </w:r>
      <w:r w:rsidR="008271BC">
        <w:t xml:space="preserve"> “wise”</w:t>
      </w:r>
      <w:r>
        <w:t>&lt;/td&gt;</w:t>
      </w:r>
      <w:r>
        <w:br/>
        <w:t xml:space="preserve">  &lt;/tr&gt;</w:t>
      </w:r>
      <w:r>
        <w:br/>
        <w:t>&lt;/table&gt;</w:t>
      </w:r>
      <w:r w:rsidR="008271BC">
        <w:t xml:space="preserve"> </w:t>
      </w:r>
    </w:p>
    <w:p w:rsidR="00CC2DFE" w:rsidRDefault="008271BC">
      <w:r>
        <w:t>“</w:t>
      </w:r>
      <w:r w:rsidR="002F3FBC">
        <w:t>{{</w:t>
      </w:r>
      <w:r>
        <w:t>Minawarlboo</w:t>
      </w:r>
      <w:r w:rsidR="002F3FBC">
        <w:t>}}</w:t>
      </w:r>
      <w:r>
        <w:t xml:space="preserve">” memoriser:  When you are asleep, your eyes fall down, they are </w:t>
      </w:r>
      <w:proofErr w:type="gramStart"/>
      <w:r>
        <w:t>weak.|</w:t>
      </w:r>
      <w:proofErr w:type="gramEnd"/>
      <w:r>
        <w:t xml:space="preserve">|  </w:t>
      </w:r>
    </w:p>
    <w:p w:rsidR="00CC2DFE" w:rsidRDefault="002F3FBC">
      <w:r>
        <w:t>{{</w:t>
      </w:r>
      <w:r w:rsidR="008271BC">
        <w:t>Mina</w:t>
      </w:r>
      <w:r>
        <w:t>}}</w:t>
      </w:r>
      <w:r w:rsidR="008271BC">
        <w:t xml:space="preserve"> (eye) </w:t>
      </w:r>
      <w:r>
        <w:t>{{</w:t>
      </w:r>
      <w:r w:rsidR="008271BC">
        <w:t>warlboo</w:t>
      </w:r>
      <w:r>
        <w:t>}}</w:t>
      </w:r>
      <w:r w:rsidR="008271BC">
        <w:t xml:space="preserve"> (strong): not sleepy; awake</w:t>
      </w:r>
    </w:p>
    <w:p w:rsidR="005579B2" w:rsidRDefault="005579B2" w:rsidP="005579B2">
      <w:pPr>
        <w:rPr>
          <w:lang w:val="fr-CH"/>
        </w:rPr>
      </w:pPr>
      <w:r w:rsidRPr="00F63FB0">
        <w:rPr>
          <w:lang w:val="fr-CH"/>
        </w:rPr>
        <w:t>&lt;</w:t>
      </w:r>
      <w:proofErr w:type="gramStart"/>
      <w:r w:rsidRPr="00F63FB0">
        <w:rPr>
          <w:lang w:val="fr-CH"/>
        </w:rPr>
        <w:t>page</w:t>
      </w:r>
      <w:proofErr w:type="gramEnd"/>
      <w:r w:rsidRPr="00F63FB0">
        <w:rPr>
          <w:lang w:val="fr-CH"/>
        </w:rPr>
        <w:t xml:space="preserve"> css_file="</w:t>
      </w:r>
      <w:r w:rsidR="00293A35" w:rsidRPr="00293A35">
        <w:rPr>
          <w:lang w:val="fr-CH"/>
        </w:rPr>
        <w:t>sounds_page</w:t>
      </w:r>
      <w:r w:rsidRPr="00F63FB0">
        <w:rPr>
          <w:lang w:val="fr-CH"/>
        </w:rPr>
        <w:t>.css"&gt;</w:t>
      </w:r>
    </w:p>
    <w:p w:rsidR="005579B2" w:rsidRDefault="005579B2" w:rsidP="005579B2">
      <w:r>
        <w:t>&lt;img src=</w:t>
      </w:r>
      <w:r w:rsidRPr="00A96790">
        <w:rPr>
          <w:lang w:val="en-GB"/>
        </w:rPr>
        <w:t>"</w:t>
      </w:r>
      <w:r>
        <w:t>wordlist_happy.jpg</w:t>
      </w:r>
      <w:r w:rsidRPr="00A96790">
        <w:rPr>
          <w:lang w:val="en-GB"/>
        </w:rPr>
        <w:t>"</w:t>
      </w:r>
      <w:r>
        <w:t xml:space="preserve"> width=</w:t>
      </w:r>
      <w:r w:rsidRPr="00A96790">
        <w:rPr>
          <w:lang w:val="en-GB"/>
        </w:rPr>
        <w:t>"</w:t>
      </w:r>
      <w:r>
        <w:t>500</w:t>
      </w:r>
      <w:r w:rsidRPr="00A96790">
        <w:rPr>
          <w:lang w:val="en-GB"/>
        </w:rPr>
        <w:t>"</w:t>
      </w:r>
      <w:r>
        <w:t xml:space="preserve"> height=</w:t>
      </w:r>
      <w:r w:rsidRPr="00A96790">
        <w:rPr>
          <w:lang w:val="en-GB"/>
        </w:rPr>
        <w:t>"</w:t>
      </w:r>
      <w:r>
        <w:rPr>
          <w:lang w:val="en-GB"/>
        </w:rPr>
        <w:t>211</w:t>
      </w:r>
      <w:r w:rsidRPr="00A96790">
        <w:rPr>
          <w:lang w:val="en-GB"/>
        </w:rPr>
        <w:t>"</w:t>
      </w:r>
      <w:r>
        <w:t>/&gt;||</w:t>
      </w:r>
    </w:p>
    <w:p w:rsidR="005579B2" w:rsidRDefault="005579B2" w:rsidP="005579B2">
      <w:r>
        <w:t>&lt;h2&gt;Happy||&lt;/h2&gt;</w:t>
      </w:r>
    </w:p>
    <w:p w:rsidR="00C10488" w:rsidRDefault="00C10488" w:rsidP="005579B2">
      <w:r>
        <w:t>{{Moordi}} (salmon)-{{dhi</w:t>
      </w:r>
      <w:r w:rsidR="00212692">
        <w:t>}}</w:t>
      </w:r>
      <w:r>
        <w:t xml:space="preserve"> (Aboriginal people would express their joy when they saw the shoal of a fish)</w:t>
      </w:r>
    </w:p>
    <w:p w:rsidR="000A4B1F" w:rsidRDefault="000A4B1F" w:rsidP="005579B2">
      <w:r>
        <w:t>&lt;table&gt;</w:t>
      </w:r>
      <w:r>
        <w:br/>
        <w:t xml:space="preserve">  &lt;tr&gt;</w:t>
      </w:r>
      <w:r>
        <w:br/>
        <w:t xml:space="preserve">      &lt;td&gt;{{</w:t>
      </w:r>
      <w:r w:rsidR="00495248">
        <w:t>Moordidhi</w:t>
      </w:r>
      <w:r>
        <w:t>}}&lt;/td&gt;</w:t>
      </w:r>
      <w:r>
        <w:br/>
        <w:t xml:space="preserve">      &lt;td&gt;{{</w:t>
      </w:r>
      <w:r w:rsidR="00495248">
        <w:t>Walara</w:t>
      </w:r>
      <w:r>
        <w:t>}}&lt;/td&gt;</w:t>
      </w:r>
      <w:r>
        <w:br/>
        <w:t xml:space="preserve">      &lt;td&gt;{{</w:t>
      </w:r>
      <w:r w:rsidR="00495248">
        <w:t>Maiwarna</w:t>
      </w:r>
      <w:r>
        <w:t>}}&lt;/td&gt;</w:t>
      </w:r>
      <w:r>
        <w:br/>
        <w:t xml:space="preserve">  &lt;/tr&gt;</w:t>
      </w:r>
      <w:r>
        <w:br/>
        <w:t xml:space="preserve">  &lt;tr&gt;</w:t>
      </w:r>
      <w:r>
        <w:br/>
        <w:t xml:space="preserve">      &lt;td&gt;</w:t>
      </w:r>
      <w:r w:rsidR="00495248">
        <w:t>To rejoice; to exult; to shout</w:t>
      </w:r>
      <w:r>
        <w:t>&lt;/td&gt;</w:t>
      </w:r>
      <w:r>
        <w:br/>
        <w:t xml:space="preserve">      &lt;td&gt;</w:t>
      </w:r>
      <w:r w:rsidR="00495248">
        <w:t>Joyous; funny; droll; witty; intelligent</w:t>
      </w:r>
      <w:r>
        <w:t>&lt;/td&gt;</w:t>
      </w:r>
      <w:r>
        <w:br/>
        <w:t xml:space="preserve">      &lt;td&gt;</w:t>
      </w:r>
      <w:r w:rsidR="00495248">
        <w:t>Full; satisfied with food</w:t>
      </w:r>
      <w:r>
        <w:t>&lt;/td&gt;</w:t>
      </w:r>
      <w:r>
        <w:br/>
        <w:t xml:space="preserve">  &lt;/tr&gt;</w:t>
      </w:r>
      <w:r>
        <w:br/>
        <w:t xml:space="preserve">  &lt;tr&gt;</w:t>
      </w:r>
      <w:r>
        <w:br/>
        <w:t xml:space="preserve">      &lt;td&gt;{{</w:t>
      </w:r>
      <w:r w:rsidR="00495248">
        <w:t>Ngoorrgoonidhi</w:t>
      </w:r>
      <w:r>
        <w:t>}}&lt;/td&gt;</w:t>
      </w:r>
      <w:r>
        <w:br/>
        <w:t xml:space="preserve">      &lt;td&gt;{{</w:t>
      </w:r>
      <w:r w:rsidR="00495248">
        <w:t>Wiyidhi</w:t>
      </w:r>
      <w:r>
        <w:t>}}&lt;/td&gt;</w:t>
      </w:r>
      <w:r>
        <w:br/>
      </w:r>
      <w:r>
        <w:lastRenderedPageBreak/>
        <w:t xml:space="preserve">      &lt;td&gt;{{</w:t>
      </w:r>
      <w:r w:rsidR="00495248">
        <w:t>Moongaldidhi</w:t>
      </w:r>
      <w:r>
        <w:t>}}&lt;/td&gt;</w:t>
      </w:r>
      <w:r>
        <w:br/>
        <w:t xml:space="preserve">  &lt;/tr&gt;</w:t>
      </w:r>
      <w:r>
        <w:br/>
        <w:t xml:space="preserve">  &lt;tr&gt;</w:t>
      </w:r>
      <w:r>
        <w:br/>
        <w:t xml:space="preserve">      &lt;td&gt;</w:t>
      </w:r>
      <w:r w:rsidR="00495248">
        <w:t>To be happy; to rejoice</w:t>
      </w:r>
      <w:r>
        <w:t>&lt;/td&gt;</w:t>
      </w:r>
      <w:r>
        <w:br/>
        <w:t xml:space="preserve">      &lt;td&gt;</w:t>
      </w:r>
      <w:r w:rsidR="00495248">
        <w:t>To laugh; to rejoice</w:t>
      </w:r>
      <w:r>
        <w:t>&lt;/td&gt;</w:t>
      </w:r>
      <w:r>
        <w:br/>
        <w:t xml:space="preserve">      &lt;td&gt;</w:t>
      </w:r>
      <w:r w:rsidR="00495248">
        <w:t>To be satisfied (with food)</w:t>
      </w:r>
      <w:r>
        <w:t>&lt;/td&gt;</w:t>
      </w:r>
      <w:r>
        <w:br/>
        <w:t xml:space="preserve">  &lt;/tr&gt;</w:t>
      </w:r>
      <w:r>
        <w:br/>
        <w:t xml:space="preserve">  &lt;tr&gt;</w:t>
      </w:r>
      <w:r>
        <w:br/>
        <w:t xml:space="preserve">      &lt;td&gt;&lt;img src=</w:t>
      </w:r>
      <w:r w:rsidRPr="00A96790">
        <w:rPr>
          <w:lang w:val="en-GB"/>
        </w:rPr>
        <w:t>"</w:t>
      </w:r>
      <w:r>
        <w:rPr>
          <w:lang w:val="en-GB"/>
        </w:rPr>
        <w:t>moordidhi</w:t>
      </w:r>
      <w:r>
        <w:t>.jpg</w:t>
      </w:r>
      <w:r w:rsidRPr="00A96790">
        <w:rPr>
          <w:lang w:val="en-GB"/>
        </w:rPr>
        <w:t>"</w:t>
      </w:r>
      <w:r>
        <w:t xml:space="preserve"> width=</w:t>
      </w:r>
      <w:r w:rsidRPr="00A96790">
        <w:rPr>
          <w:lang w:val="en-GB"/>
        </w:rPr>
        <w:t>"</w:t>
      </w:r>
      <w:r>
        <w:t>167</w:t>
      </w:r>
      <w:r w:rsidRPr="00A96790">
        <w:rPr>
          <w:lang w:val="en-GB"/>
        </w:rPr>
        <w:t>"</w:t>
      </w:r>
      <w:r>
        <w:t xml:space="preserve"> height=</w:t>
      </w:r>
      <w:r w:rsidRPr="00A96790">
        <w:rPr>
          <w:lang w:val="en-GB"/>
        </w:rPr>
        <w:t>"</w:t>
      </w:r>
      <w:r w:rsidR="009D308B">
        <w:rPr>
          <w:lang w:val="en-GB"/>
        </w:rPr>
        <w:t>170</w:t>
      </w:r>
      <w:r w:rsidRPr="00A96790">
        <w:rPr>
          <w:lang w:val="en-GB"/>
        </w:rPr>
        <w:t>"</w:t>
      </w:r>
      <w:r>
        <w:t>/&gt;&lt;/td&gt;</w:t>
      </w:r>
      <w:r>
        <w:br/>
        <w:t xml:space="preserve">      &lt;td&gt;&lt;img src=</w:t>
      </w:r>
      <w:r w:rsidRPr="00A96790">
        <w:rPr>
          <w:lang w:val="en-GB"/>
        </w:rPr>
        <w:t>"</w:t>
      </w:r>
      <w:r>
        <w:t>walara.jpg</w:t>
      </w:r>
      <w:r w:rsidRPr="00A96790">
        <w:rPr>
          <w:lang w:val="en-GB"/>
        </w:rPr>
        <w:t>"</w:t>
      </w:r>
      <w:r>
        <w:t xml:space="preserve"> width=</w:t>
      </w:r>
      <w:r w:rsidRPr="00A96790">
        <w:rPr>
          <w:lang w:val="en-GB"/>
        </w:rPr>
        <w:t>"</w:t>
      </w:r>
      <w:r>
        <w:t>167</w:t>
      </w:r>
      <w:r w:rsidRPr="00A96790">
        <w:rPr>
          <w:lang w:val="en-GB"/>
        </w:rPr>
        <w:t>"</w:t>
      </w:r>
      <w:r>
        <w:t xml:space="preserve"> height=</w:t>
      </w:r>
      <w:r w:rsidRPr="00A96790">
        <w:rPr>
          <w:lang w:val="en-GB"/>
        </w:rPr>
        <w:t>"</w:t>
      </w:r>
      <w:r w:rsidR="009D308B">
        <w:rPr>
          <w:lang w:val="en-GB"/>
        </w:rPr>
        <w:t>170</w:t>
      </w:r>
      <w:r w:rsidRPr="00A96790">
        <w:rPr>
          <w:lang w:val="en-GB"/>
        </w:rPr>
        <w:t>"</w:t>
      </w:r>
      <w:r>
        <w:t>/&gt;&lt;/td&gt;</w:t>
      </w:r>
      <w:r>
        <w:br/>
        <w:t xml:space="preserve">      &lt;td&gt;&lt;img src=</w:t>
      </w:r>
      <w:r w:rsidRPr="00A96790">
        <w:rPr>
          <w:lang w:val="en-GB"/>
        </w:rPr>
        <w:t>"</w:t>
      </w:r>
      <w:r>
        <w:t>maiwarna.jpg</w:t>
      </w:r>
      <w:r w:rsidRPr="00A96790">
        <w:rPr>
          <w:lang w:val="en-GB"/>
        </w:rPr>
        <w:t>"</w:t>
      </w:r>
      <w:r>
        <w:t xml:space="preserve"> width=</w:t>
      </w:r>
      <w:r w:rsidRPr="00A96790">
        <w:rPr>
          <w:lang w:val="en-GB"/>
        </w:rPr>
        <w:t>"</w:t>
      </w:r>
      <w:r>
        <w:t>167</w:t>
      </w:r>
      <w:r w:rsidRPr="00A96790">
        <w:rPr>
          <w:lang w:val="en-GB"/>
        </w:rPr>
        <w:t>"</w:t>
      </w:r>
      <w:r>
        <w:t xml:space="preserve"> height=</w:t>
      </w:r>
      <w:r w:rsidRPr="00A96790">
        <w:rPr>
          <w:lang w:val="en-GB"/>
        </w:rPr>
        <w:t>"</w:t>
      </w:r>
      <w:r w:rsidR="009D308B">
        <w:rPr>
          <w:lang w:val="en-GB"/>
        </w:rPr>
        <w:t>170</w:t>
      </w:r>
      <w:r w:rsidRPr="00A96790">
        <w:rPr>
          <w:lang w:val="en-GB"/>
        </w:rPr>
        <w:t>"</w:t>
      </w:r>
      <w:r>
        <w:t>/&gt;&lt;/td&gt;</w:t>
      </w:r>
      <w:r>
        <w:br/>
        <w:t xml:space="preserve">  &lt;/tr&gt;</w:t>
      </w:r>
      <w:r>
        <w:br/>
        <w:t>&lt;/table&gt;</w:t>
      </w:r>
    </w:p>
    <w:p w:rsidR="00CC2DFE" w:rsidRDefault="00212692">
      <w:r>
        <w:t>&lt;b&gt;</w:t>
      </w:r>
      <w:r w:rsidR="008271BC">
        <w:t>Seat of emotions</w:t>
      </w:r>
      <w:r>
        <w:t>||&lt;/b&gt;</w:t>
      </w:r>
      <w:r w:rsidR="008271BC">
        <w:t xml:space="preserve"> </w:t>
      </w:r>
    </w:p>
    <w:p w:rsidR="00CC2DFE" w:rsidRDefault="008271BC">
      <w:r>
        <w:t xml:space="preserve">In English, the seat of emotions is the </w:t>
      </w:r>
      <w:proofErr w:type="gramStart"/>
      <w:r>
        <w:t>heart.|</w:t>
      </w:r>
      <w:proofErr w:type="gramEnd"/>
      <w:r>
        <w:t>| For example, think about the expression “</w:t>
      </w:r>
      <w:r w:rsidR="00212692">
        <w:t>&lt;i&gt;</w:t>
      </w:r>
      <w:r>
        <w:t>heartbroken</w:t>
      </w:r>
      <w:r w:rsidR="00212692">
        <w:t>&lt;/i&gt;</w:t>
      </w:r>
      <w:r>
        <w:t xml:space="preserve">.”||  </w:t>
      </w:r>
    </w:p>
    <w:p w:rsidR="00CC2DFE" w:rsidRDefault="008271BC">
      <w:r>
        <w:t xml:space="preserve">On the other hand, the seat of emotions in many Aboriginal languages is the belly.||  </w:t>
      </w:r>
    </w:p>
    <w:p w:rsidR="00CC2DFE" w:rsidRDefault="008271BC">
      <w:r>
        <w:t xml:space="preserve">Let’s take a look at some Western Desert languages like Yankunytjatjara, Pitjantjatjara and several others: </w:t>
      </w:r>
    </w:p>
    <w:p w:rsidR="00CC2DFE" w:rsidRDefault="008271BC">
      <w:r>
        <w:t>When Aṉangu say “</w:t>
      </w:r>
      <w:r w:rsidR="00212692">
        <w:t>&lt;i&gt;</w:t>
      </w:r>
      <w:r>
        <w:t>ngayulu tjuni pika</w:t>
      </w:r>
      <w:r w:rsidR="00212692">
        <w:t>&lt;/i&gt;</w:t>
      </w:r>
      <w:r>
        <w:t>” (</w:t>
      </w:r>
      <w:r w:rsidR="00DA0DF2">
        <w:t>&lt;i&gt;</w:t>
      </w:r>
      <w:r>
        <w:t>I — belly — pain/hurt/trouble</w:t>
      </w:r>
      <w:r w:rsidR="00DA0DF2">
        <w:t>&lt;/i&gt;</w:t>
      </w:r>
      <w:r>
        <w:t>) it usually means “</w:t>
      </w:r>
      <w:r w:rsidR="00DA0DF2">
        <w:t>&lt;i&gt;</w:t>
      </w:r>
      <w:r>
        <w:t xml:space="preserve">I’m </w:t>
      </w:r>
      <w:proofErr w:type="gramStart"/>
      <w:r>
        <w:t>worried!</w:t>
      </w:r>
      <w:r w:rsidR="00DA0DF2">
        <w:t>&lt;</w:t>
      </w:r>
      <w:proofErr w:type="gramEnd"/>
      <w:r w:rsidR="00DA0DF2">
        <w:t>/i&gt;</w:t>
      </w:r>
      <w:r>
        <w:t xml:space="preserve">”|| </w:t>
      </w:r>
    </w:p>
    <w:p w:rsidR="00CC2DFE" w:rsidRDefault="008271BC">
      <w:r>
        <w:t>When Aṉangu talk about someone being angry, they often say “</w:t>
      </w:r>
      <w:r w:rsidR="00212692">
        <w:t>&lt;i&gt;</w:t>
      </w:r>
      <w:r>
        <w:t>liri waru</w:t>
      </w:r>
      <w:r w:rsidR="00212692">
        <w:t>&lt;/i&gt;</w:t>
      </w:r>
      <w:r>
        <w:t>” (</w:t>
      </w:r>
      <w:r w:rsidR="00DA0DF2">
        <w:t>&lt;i&gt;</w:t>
      </w:r>
      <w:r>
        <w:t>throat — fire</w:t>
      </w:r>
      <w:r w:rsidR="00DA0DF2">
        <w:t>&lt;/i&gt;</w:t>
      </w:r>
      <w:proofErr w:type="gramStart"/>
      <w:r>
        <w:t>).|</w:t>
      </w:r>
      <w:proofErr w:type="gramEnd"/>
      <w:r>
        <w:t xml:space="preserve">| For Aṉangu, the throat is the place that gets fired up and wild.|| </w:t>
      </w:r>
    </w:p>
    <w:p w:rsidR="008C649A" w:rsidRDefault="008C649A">
      <w:r>
        <w:t>&lt;table&gt;</w:t>
      </w:r>
      <w:r>
        <w:br/>
        <w:t xml:space="preserve">  &lt;tr&gt;</w:t>
      </w:r>
      <w:r>
        <w:br/>
        <w:t xml:space="preserve">      &lt;td&gt;</w:t>
      </w:r>
      <w:r w:rsidR="006B78FF">
        <w:t>Barngarla</w:t>
      </w:r>
      <w:r>
        <w:t>&lt;/td&gt;</w:t>
      </w:r>
      <w:r>
        <w:br/>
        <w:t xml:space="preserve">      &lt;td&gt;</w:t>
      </w:r>
      <w:r w:rsidR="006B78FF">
        <w:t>Meaning</w:t>
      </w:r>
      <w:r>
        <w:t>&lt;/td&gt;</w:t>
      </w:r>
      <w:r>
        <w:br/>
        <w:t xml:space="preserve">      &lt;td&gt;</w:t>
      </w:r>
      <w:r w:rsidR="006B78FF">
        <w:t>Literally</w:t>
      </w:r>
      <w:r>
        <w:t>&lt;/td&gt;</w:t>
      </w:r>
      <w:r>
        <w:br/>
        <w:t xml:space="preserve">  &lt;/tr&gt;</w:t>
      </w:r>
      <w:r w:rsidR="003D13D0">
        <w:br/>
        <w:t xml:space="preserve">  &lt;tr&gt;</w:t>
      </w:r>
      <w:r w:rsidR="003D13D0">
        <w:br/>
        <w:t xml:space="preserve">      &lt;td&gt;</w:t>
      </w:r>
      <w:r w:rsidR="006B78FF">
        <w:t>{{</w:t>
      </w:r>
      <w:r w:rsidR="006B78FF" w:rsidRPr="006B78FF">
        <w:t xml:space="preserve"> </w:t>
      </w:r>
      <w:r w:rsidR="006B78FF">
        <w:t>Warna gardindya }}</w:t>
      </w:r>
      <w:r w:rsidR="003D13D0">
        <w:t>&lt;/td&gt;</w:t>
      </w:r>
      <w:r w:rsidR="003D13D0">
        <w:br/>
        <w:t xml:space="preserve">      &lt;td&gt;</w:t>
      </w:r>
      <w:r w:rsidR="006B78FF" w:rsidRPr="006B78FF">
        <w:t xml:space="preserve"> </w:t>
      </w:r>
      <w:r w:rsidR="006B78FF">
        <w:t xml:space="preserve">Glad </w:t>
      </w:r>
      <w:r w:rsidR="003D13D0">
        <w:t>&lt;/td&gt;</w:t>
      </w:r>
      <w:r w:rsidR="003D13D0">
        <w:br/>
        <w:t xml:space="preserve">      &lt;td&gt;</w:t>
      </w:r>
      <w:r w:rsidR="006B78FF">
        <w:t>&lt;i&gt;Belly blood&lt;/i&gt;&lt;/td&gt;</w:t>
      </w:r>
      <w:r w:rsidR="006B78FF">
        <w:br/>
        <w:t xml:space="preserve">  &lt;/tr&gt;</w:t>
      </w:r>
      <w:r w:rsidR="003D13D0">
        <w:br/>
        <w:t xml:space="preserve">  &lt;tr&gt;</w:t>
      </w:r>
      <w:r w:rsidR="003D13D0">
        <w:br/>
        <w:t xml:space="preserve">      &lt;td&gt;</w:t>
      </w:r>
      <w:r w:rsidR="006B78FF">
        <w:t>{{</w:t>
      </w:r>
      <w:r w:rsidR="006B78FF" w:rsidRPr="006B78FF">
        <w:t xml:space="preserve"> </w:t>
      </w:r>
      <w:r w:rsidR="006B78FF">
        <w:t>Warna moondalya }}</w:t>
      </w:r>
      <w:r w:rsidR="003D13D0">
        <w:t>&lt;/td&gt;</w:t>
      </w:r>
      <w:r w:rsidR="003D13D0">
        <w:br/>
        <w:t xml:space="preserve">      &lt;td&gt;</w:t>
      </w:r>
      <w:r w:rsidR="006B78FF" w:rsidRPr="006B78FF">
        <w:t xml:space="preserve"> </w:t>
      </w:r>
      <w:r w:rsidR="006B78FF">
        <w:t xml:space="preserve">Glad; merry </w:t>
      </w:r>
      <w:r w:rsidR="003D13D0">
        <w:t>&lt;/td&gt;</w:t>
      </w:r>
      <w:r w:rsidR="003D13D0">
        <w:br/>
        <w:t xml:space="preserve">      &lt;td&gt;</w:t>
      </w:r>
      <w:r w:rsidR="006B78FF">
        <w:t>&lt;i&gt;Belly sweet&lt;/i&gt;</w:t>
      </w:r>
      <w:r w:rsidR="003D13D0">
        <w:t>&lt;/td&gt;</w:t>
      </w:r>
      <w:r w:rsidR="003D13D0">
        <w:br/>
        <w:t xml:space="preserve">  &lt;/tr&gt;</w:t>
      </w:r>
      <w:r w:rsidR="003D13D0">
        <w:br/>
      </w:r>
      <w:r w:rsidR="003D13D0">
        <w:lastRenderedPageBreak/>
        <w:t xml:space="preserve">  &lt;tr&gt;</w:t>
      </w:r>
      <w:r w:rsidR="003D13D0">
        <w:br/>
        <w:t xml:space="preserve">      &lt;td&gt;</w:t>
      </w:r>
      <w:r w:rsidR="006B78FF">
        <w:t>{{</w:t>
      </w:r>
      <w:r w:rsidR="006B78FF" w:rsidRPr="006B78FF">
        <w:t xml:space="preserve"> </w:t>
      </w:r>
      <w:r w:rsidR="006B78FF">
        <w:t>Warna moondalyidhi }}</w:t>
      </w:r>
      <w:r w:rsidR="003D13D0">
        <w:t>&lt;/td&gt;</w:t>
      </w:r>
      <w:r w:rsidR="003D13D0">
        <w:br/>
        <w:t xml:space="preserve">      &lt;td&gt;</w:t>
      </w:r>
      <w:r w:rsidR="006B78FF" w:rsidRPr="006B78FF">
        <w:t xml:space="preserve"> </w:t>
      </w:r>
      <w:r w:rsidR="006B78FF">
        <w:t xml:space="preserve">To feel glad </w:t>
      </w:r>
      <w:r w:rsidR="003D13D0">
        <w:t>&lt;/td&gt;</w:t>
      </w:r>
      <w:r w:rsidR="003D13D0">
        <w:br/>
        <w:t xml:space="preserve">      &lt;td&gt;</w:t>
      </w:r>
      <w:r w:rsidR="006B78FF" w:rsidRPr="006B78FF">
        <w:t xml:space="preserve"> </w:t>
      </w:r>
      <w:r w:rsidR="003D13D0">
        <w:t>&lt;/td&gt;</w:t>
      </w:r>
      <w:r w:rsidR="003D13D0">
        <w:br/>
        <w:t xml:space="preserve">  &lt;/tr&gt;</w:t>
      </w:r>
      <w:r w:rsidR="006B78FF">
        <w:br/>
        <w:t xml:space="preserve">  &lt;tr&gt;</w:t>
      </w:r>
      <w:r w:rsidR="006B78FF">
        <w:br/>
        <w:t xml:space="preserve">      &lt;td&gt;{{</w:t>
      </w:r>
      <w:r w:rsidR="006B78FF" w:rsidRPr="006B78FF">
        <w:t xml:space="preserve"> </w:t>
      </w:r>
      <w:r w:rsidR="006B78FF">
        <w:t>Warna waiiri }}&lt;/td&gt;</w:t>
      </w:r>
      <w:r w:rsidR="006B78FF">
        <w:br/>
        <w:t xml:space="preserve">      &lt;td&gt;</w:t>
      </w:r>
      <w:r w:rsidR="006B78FF" w:rsidRPr="006B78FF">
        <w:t xml:space="preserve"> </w:t>
      </w:r>
      <w:r w:rsidR="006B78FF">
        <w:t>Glad; pleased &lt;/td&gt;</w:t>
      </w:r>
      <w:r w:rsidR="006B78FF">
        <w:br/>
        <w:t xml:space="preserve">      &lt;td&gt;&lt;i&gt;</w:t>
      </w:r>
      <w:r w:rsidR="006B78FF" w:rsidRPr="006B78FF">
        <w:t xml:space="preserve"> </w:t>
      </w:r>
      <w:r w:rsidR="006B78FF">
        <w:t>Belly healthy &lt;/i&gt;&lt;/td&gt;</w:t>
      </w:r>
      <w:r w:rsidR="006B78FF">
        <w:br/>
        <w:t xml:space="preserve">  &lt;/tr&gt;</w:t>
      </w:r>
      <w:r w:rsidR="006B78FF">
        <w:br/>
        <w:t xml:space="preserve">  &lt;tr&gt;</w:t>
      </w:r>
      <w:r w:rsidR="006B78FF">
        <w:br/>
        <w:t xml:space="preserve">      &lt;td&gt;{{</w:t>
      </w:r>
      <w:r w:rsidR="006B78FF" w:rsidRPr="006B78FF">
        <w:t xml:space="preserve"> </w:t>
      </w:r>
      <w:r w:rsidR="006B78FF">
        <w:t>Warna waiirridhi }}&lt;/td&gt;</w:t>
      </w:r>
      <w:r w:rsidR="006B78FF">
        <w:br/>
        <w:t xml:space="preserve">      &lt;td&gt;</w:t>
      </w:r>
      <w:r w:rsidR="006B78FF" w:rsidRPr="006B78FF">
        <w:t xml:space="preserve"> </w:t>
      </w:r>
      <w:r w:rsidR="006B78FF">
        <w:t>To be pleased &lt;/td&gt;</w:t>
      </w:r>
      <w:r w:rsidR="006B78FF">
        <w:br/>
        <w:t xml:space="preserve">      &lt;td&gt;&lt;/td&gt;</w:t>
      </w:r>
      <w:r w:rsidR="006B78FF">
        <w:br/>
        <w:t xml:space="preserve">  &lt;/tr&gt;</w:t>
      </w:r>
      <w:r w:rsidR="006B78FF">
        <w:br/>
        <w:t xml:space="preserve">  &lt;tr&gt;</w:t>
      </w:r>
      <w:r w:rsidR="006B78FF">
        <w:br/>
        <w:t xml:space="preserve">      &lt;td&gt;{{Yoori mandyari}}&lt;/td&gt;</w:t>
      </w:r>
      <w:r w:rsidR="006B78FF">
        <w:br/>
        <w:t xml:space="preserve">      &lt;td&gt;In good humour; glad; merry&lt;/td&gt;</w:t>
      </w:r>
      <w:r w:rsidR="006B78FF">
        <w:br/>
        <w:t xml:space="preserve">      &lt;td&gt;&lt;i&gt;Ear nice&lt;/i&gt;&lt;/td&gt;</w:t>
      </w:r>
      <w:r w:rsidR="006B78FF">
        <w:br/>
        <w:t xml:space="preserve">  &lt;/tr&gt;</w:t>
      </w:r>
      <w:r w:rsidR="006B78FF">
        <w:br/>
        <w:t xml:space="preserve">  &lt;tr&gt;</w:t>
      </w:r>
      <w:r w:rsidR="006B78FF">
        <w:br/>
        <w:t xml:space="preserve">      &lt;td&gt;{{</w:t>
      </w:r>
      <w:r w:rsidR="006B78FF" w:rsidRPr="006B78FF">
        <w:t xml:space="preserve"> </w:t>
      </w:r>
      <w:r w:rsidR="006B78FF">
        <w:t>Yoori marnidhi}}&lt;/td&gt;</w:t>
      </w:r>
      <w:r w:rsidR="006B78FF">
        <w:br/>
        <w:t xml:space="preserve">      &lt;td&gt;To be in good humour; glad; merry&lt;/td&gt;</w:t>
      </w:r>
      <w:r w:rsidR="006B78FF">
        <w:br/>
        <w:t xml:space="preserve">      &lt;td&gt;&lt;i&gt;Ear good-to be&lt;/i&gt;&lt;/td&gt;</w:t>
      </w:r>
      <w:r w:rsidR="006B78FF">
        <w:br/>
        <w:t xml:space="preserve">  &lt;/tr&gt;</w:t>
      </w:r>
      <w:r>
        <w:br/>
        <w:t>&lt;/table&gt;</w:t>
      </w:r>
    </w:p>
    <w:p w:rsidR="00302436" w:rsidRDefault="008271BC">
      <w:r>
        <w:t>The liver, “</w:t>
      </w:r>
      <w:r w:rsidR="002F3FBC">
        <w:t>{{</w:t>
      </w:r>
      <w:r>
        <w:t>ngaldi</w:t>
      </w:r>
      <w:r w:rsidR="002F3FBC">
        <w:t>}}</w:t>
      </w:r>
      <w:r>
        <w:t xml:space="preserve">” is also used to describe </w:t>
      </w:r>
      <w:proofErr w:type="gramStart"/>
      <w:r>
        <w:t>feelings.|</w:t>
      </w:r>
      <w:proofErr w:type="gramEnd"/>
      <w:r>
        <w:t>|</w:t>
      </w:r>
    </w:p>
    <w:p w:rsidR="00306CB7" w:rsidRDefault="00302436">
      <w:r>
        <w:t>&lt;table&gt;</w:t>
      </w:r>
      <w:r>
        <w:br/>
        <w:t xml:space="preserve">  &lt;tr&gt;</w:t>
      </w:r>
      <w:r>
        <w:br/>
        <w:t xml:space="preserve">      &lt;td&gt;Barngarla&lt;/td&gt;</w:t>
      </w:r>
      <w:r>
        <w:br/>
        <w:t xml:space="preserve">      &lt;td&gt;Meaning&lt;/td&gt;</w:t>
      </w:r>
      <w:r>
        <w:br/>
        <w:t xml:space="preserve">      &lt;td&gt;Literally&lt;/td&gt;</w:t>
      </w:r>
      <w:r>
        <w:br/>
        <w:t xml:space="preserve">  &lt;/tr&gt;</w:t>
      </w:r>
      <w:r>
        <w:br/>
        <w:t xml:space="preserve">  &lt;tr&gt;</w:t>
      </w:r>
      <w:r>
        <w:br/>
        <w:t xml:space="preserve">      &lt;td&gt;{{</w:t>
      </w:r>
      <w:r w:rsidRPr="00302436">
        <w:t xml:space="preserve"> </w:t>
      </w:r>
      <w:r>
        <w:t>Ngaldi bagambidhi }}&lt;/td&gt;</w:t>
      </w:r>
      <w:r>
        <w:br/>
        <w:t xml:space="preserve">      &lt;td&gt; Sympathise &lt;/td&gt;</w:t>
      </w:r>
      <w:r>
        <w:br/>
        <w:t xml:space="preserve">      &lt;td&gt;&lt;i&gt;</w:t>
      </w:r>
      <w:r w:rsidRPr="00302436">
        <w:t xml:space="preserve"> </w:t>
      </w:r>
      <w:r>
        <w:t>liver is full &lt;/i&gt;&lt;/td&gt;</w:t>
      </w:r>
      <w:r>
        <w:br/>
        <w:t xml:space="preserve">  &lt;/tr&gt;</w:t>
      </w:r>
      <w:r>
        <w:br/>
        <w:t xml:space="preserve">  &lt;tr&gt;</w:t>
      </w:r>
      <w:r>
        <w:br/>
        <w:t xml:space="preserve">      &lt;td&gt;{{ Ngaldi mirirarridhi }}&lt;/td&gt;</w:t>
      </w:r>
      <w:r>
        <w:br/>
        <w:t xml:space="preserve">      &lt;td&gt;</w:t>
      </w:r>
      <w:r w:rsidRPr="00302436">
        <w:t xml:space="preserve"> </w:t>
      </w:r>
      <w:r>
        <w:t>Be without feeling; merciless &lt;/td&gt;</w:t>
      </w:r>
      <w:r>
        <w:br/>
        <w:t xml:space="preserve">      &lt;td&gt;&lt;/td&gt;</w:t>
      </w:r>
      <w:r>
        <w:br/>
      </w:r>
      <w:r>
        <w:lastRenderedPageBreak/>
        <w:t xml:space="preserve">  &lt;/tr&gt;</w:t>
      </w:r>
      <w:r>
        <w:br/>
        <w:t xml:space="preserve">  &lt;tr&gt;</w:t>
      </w:r>
      <w:r>
        <w:br/>
        <w:t xml:space="preserve">      &lt;td&gt;{{</w:t>
      </w:r>
      <w:r w:rsidRPr="00302436">
        <w:t xml:space="preserve"> </w:t>
      </w:r>
      <w:r>
        <w:t>Ngaldi moorirridhi}}&lt;/td&gt;</w:t>
      </w:r>
      <w:r>
        <w:br/>
        <w:t xml:space="preserve">      &lt;td&gt;</w:t>
      </w:r>
      <w:r w:rsidRPr="00302436">
        <w:t xml:space="preserve"> </w:t>
      </w:r>
      <w:r>
        <w:t>Feel well &lt;/td&gt;</w:t>
      </w:r>
      <w:r>
        <w:br/>
        <w:t xml:space="preserve">      &lt;td&gt;&lt;i&gt;</w:t>
      </w:r>
      <w:r w:rsidRPr="00302436">
        <w:t xml:space="preserve"> </w:t>
      </w:r>
      <w:r>
        <w:t>liver is healthy &lt;/i&gt;&lt;/td&gt;</w:t>
      </w:r>
      <w:r>
        <w:br/>
        <w:t xml:space="preserve">  &lt;/tr&gt;</w:t>
      </w:r>
      <w:r>
        <w:br/>
        <w:t xml:space="preserve">  &lt;tr&gt;</w:t>
      </w:r>
      <w:r>
        <w:br/>
        <w:t xml:space="preserve">      &lt;td&gt;{{ Ngaldi ngoodharridhi }}&lt;/td&gt;</w:t>
      </w:r>
      <w:r>
        <w:br/>
        <w:t xml:space="preserve">      &lt;td&gt;</w:t>
      </w:r>
      <w:r w:rsidRPr="00302436">
        <w:t xml:space="preserve"> </w:t>
      </w:r>
      <w:r>
        <w:t>Worry; fret &lt;/td&gt;</w:t>
      </w:r>
      <w:r>
        <w:br/>
        <w:t xml:space="preserve">      &lt;td&gt;&lt;i&gt;</w:t>
      </w:r>
      <w:r w:rsidRPr="00302436">
        <w:t xml:space="preserve"> </w:t>
      </w:r>
      <w:r>
        <w:t>liver breaks out &lt;/i&gt;&lt;/td&gt;</w:t>
      </w:r>
      <w:r>
        <w:br/>
        <w:t xml:space="preserve">  &lt;/tr&gt;</w:t>
      </w:r>
      <w:r>
        <w:br/>
        <w:t xml:space="preserve"> &lt;tr&gt;</w:t>
      </w:r>
      <w:r>
        <w:br/>
        <w:t xml:space="preserve">      &lt;td&gt;{{ Ngaldi yaldadha }}&lt;/td&gt;</w:t>
      </w:r>
      <w:r>
        <w:br/>
        <w:t xml:space="preserve">      &lt;td&gt;</w:t>
      </w:r>
      <w:r w:rsidRPr="00302436">
        <w:t xml:space="preserve"> </w:t>
      </w:r>
      <w:r>
        <w:t>Rejoice; celebrate &lt;/td&gt;</w:t>
      </w:r>
      <w:r>
        <w:br/>
        <w:t xml:space="preserve">      &lt;td&gt;&lt;i&gt; &lt;/i&gt;&lt;/td&gt;</w:t>
      </w:r>
      <w:r>
        <w:br/>
        <w:t xml:space="preserve">  &lt;/tr&gt;</w:t>
      </w:r>
      <w:r>
        <w:br/>
        <w:t>&lt;/table&gt;</w:t>
      </w:r>
    </w:p>
    <w:p w:rsidR="006817C4" w:rsidRDefault="006817C4" w:rsidP="006817C4">
      <w:pPr>
        <w:rPr>
          <w:lang w:val="fr-CH"/>
        </w:rPr>
      </w:pPr>
      <w:r w:rsidRPr="00F63FB0">
        <w:rPr>
          <w:lang w:val="fr-CH"/>
        </w:rPr>
        <w:t>&lt;</w:t>
      </w:r>
      <w:proofErr w:type="gramStart"/>
      <w:r w:rsidRPr="00F63FB0">
        <w:rPr>
          <w:lang w:val="fr-CH"/>
        </w:rPr>
        <w:t>page</w:t>
      </w:r>
      <w:proofErr w:type="gramEnd"/>
      <w:r w:rsidRPr="00F63FB0">
        <w:rPr>
          <w:lang w:val="fr-CH"/>
        </w:rPr>
        <w:t xml:space="preserve"> css_file="</w:t>
      </w:r>
      <w:r w:rsidRPr="00293A35">
        <w:rPr>
          <w:lang w:val="fr-CH"/>
        </w:rPr>
        <w:t>sounds_page</w:t>
      </w:r>
      <w:r w:rsidRPr="00F63FB0">
        <w:rPr>
          <w:lang w:val="fr-CH"/>
        </w:rPr>
        <w:t>.css"&gt;</w:t>
      </w:r>
    </w:p>
    <w:p w:rsidR="006E3273" w:rsidRDefault="006E3273" w:rsidP="006E3273">
      <w:r>
        <w:t>&lt;img src=</w:t>
      </w:r>
      <w:r w:rsidRPr="00A96790">
        <w:rPr>
          <w:lang w:val="en-GB"/>
        </w:rPr>
        <w:t>"</w:t>
      </w:r>
      <w:r>
        <w:t>wordlist_love.jpg</w:t>
      </w:r>
      <w:r w:rsidRPr="00A96790">
        <w:rPr>
          <w:lang w:val="en-GB"/>
        </w:rPr>
        <w:t>"</w:t>
      </w:r>
      <w:r>
        <w:t xml:space="preserve"> width=</w:t>
      </w:r>
      <w:r w:rsidRPr="00A96790">
        <w:rPr>
          <w:lang w:val="en-GB"/>
        </w:rPr>
        <w:t>"</w:t>
      </w:r>
      <w:r>
        <w:t>500</w:t>
      </w:r>
      <w:r w:rsidRPr="00A96790">
        <w:rPr>
          <w:lang w:val="en-GB"/>
        </w:rPr>
        <w:t>"</w:t>
      </w:r>
      <w:r>
        <w:t xml:space="preserve"> height=</w:t>
      </w:r>
      <w:r w:rsidRPr="00A96790">
        <w:rPr>
          <w:lang w:val="en-GB"/>
        </w:rPr>
        <w:t>"</w:t>
      </w:r>
      <w:r>
        <w:rPr>
          <w:lang w:val="en-GB"/>
        </w:rPr>
        <w:t>249</w:t>
      </w:r>
      <w:r w:rsidRPr="00A96790">
        <w:rPr>
          <w:lang w:val="en-GB"/>
        </w:rPr>
        <w:t>"</w:t>
      </w:r>
      <w:r>
        <w:t>/&gt;||</w:t>
      </w:r>
    </w:p>
    <w:p w:rsidR="006E3273" w:rsidRDefault="006E3273" w:rsidP="006E3273">
      <w:r>
        <w:t>&lt;h2&gt;</w:t>
      </w:r>
      <w:r w:rsidR="003E4718">
        <w:t>Love</w:t>
      </w:r>
      <w:r>
        <w:t>||&lt;/h2&gt;</w:t>
      </w:r>
    </w:p>
    <w:p w:rsidR="00CC2DFE" w:rsidRDefault="004B6014">
      <w:r>
        <w:t>&lt;table&gt;</w:t>
      </w:r>
      <w:r>
        <w:br/>
        <w:t xml:space="preserve">  &lt;tr&gt;</w:t>
      </w:r>
      <w:r>
        <w:br/>
        <w:t xml:space="preserve">      &lt;td&gt;Barngarla&lt;/td&gt;</w:t>
      </w:r>
      <w:r>
        <w:br/>
        <w:t xml:space="preserve">      &lt;td&gt;Meaning&lt;/td&gt;</w:t>
      </w:r>
      <w:r>
        <w:br/>
        <w:t xml:space="preserve">  &lt;/tr&gt;</w:t>
      </w:r>
      <w:r>
        <w:br/>
        <w:t xml:space="preserve">  &lt;tr&gt;</w:t>
      </w:r>
      <w:r>
        <w:br/>
        <w:t xml:space="preserve">      &lt;td&gt;{{Gabadidhi}}&lt;/td&gt;</w:t>
      </w:r>
      <w:r>
        <w:br/>
        <w:t xml:space="preserve">      &lt;td&gt;To love; to court a woman&lt;/td&gt;</w:t>
      </w:r>
      <w:r>
        <w:br/>
        <w:t xml:space="preserve">  &lt;/tr&gt;</w:t>
      </w:r>
      <w:r>
        <w:br/>
        <w:t xml:space="preserve">      &lt;td&gt;</w:t>
      </w:r>
      <w:r w:rsidR="002F3FBC">
        <w:t>{{</w:t>
      </w:r>
      <w:r w:rsidR="008271BC">
        <w:t>Gabagadha</w:t>
      </w:r>
      <w:r w:rsidR="002F3FBC">
        <w:t>}}</w:t>
      </w:r>
      <w:r>
        <w:t>&lt;/td&gt;</w:t>
      </w:r>
      <w:r>
        <w:br/>
        <w:t xml:space="preserve">      &lt;td&gt;</w:t>
      </w:r>
      <w:r w:rsidR="008271BC">
        <w:t>To love; to court</w:t>
      </w:r>
      <w:r>
        <w:t>&lt;/td&gt;</w:t>
      </w:r>
      <w:r>
        <w:br/>
        <w:t xml:space="preserve">  &lt;/tr&gt;</w:t>
      </w:r>
      <w:r>
        <w:br/>
        <w:t xml:space="preserve">  &lt;tr&gt;</w:t>
      </w:r>
      <w:r>
        <w:br/>
        <w:t xml:space="preserve">      &lt;td&gt;</w:t>
      </w:r>
      <w:r w:rsidR="002F3FBC">
        <w:t>{{</w:t>
      </w:r>
      <w:r w:rsidR="008271BC">
        <w:t>Moodhladha</w:t>
      </w:r>
      <w:r w:rsidR="002F3FBC">
        <w:t>}}</w:t>
      </w:r>
      <w:r>
        <w:t>&lt;/td&gt;</w:t>
      </w:r>
      <w:r w:rsidR="008271BC">
        <w:t xml:space="preserve"> </w:t>
      </w:r>
      <w:r w:rsidR="008271BC">
        <w:tab/>
        <w:t xml:space="preserve"> </w:t>
      </w:r>
      <w:r w:rsidR="008271BC">
        <w:tab/>
        <w:t xml:space="preserve"> </w:t>
      </w:r>
      <w:r w:rsidR="008271BC">
        <w:tab/>
      </w:r>
      <w:r>
        <w:br/>
        <w:t xml:space="preserve">      &lt;td&gt;</w:t>
      </w:r>
      <w:r w:rsidR="008271BC">
        <w:t>To make love; to court</w:t>
      </w:r>
      <w:r>
        <w:t>&lt;/td&gt;</w:t>
      </w:r>
      <w:r>
        <w:br/>
        <w:t xml:space="preserve">  &lt;/tr&gt;</w:t>
      </w:r>
      <w:r w:rsidR="008271BC">
        <w:t xml:space="preserve"> </w:t>
      </w:r>
      <w:r>
        <w:br/>
        <w:t>&lt;/table&gt;</w:t>
      </w:r>
    </w:p>
    <w:p w:rsidR="00CC2DFE" w:rsidRDefault="002F3FBC">
      <w:r>
        <w:t xml:space="preserve">&lt;b&gt;Did you </w:t>
      </w:r>
      <w:proofErr w:type="gramStart"/>
      <w:r>
        <w:t>know?|</w:t>
      </w:r>
      <w:proofErr w:type="gramEnd"/>
      <w:r>
        <w:t>|&lt;/b&gt;</w:t>
      </w:r>
    </w:p>
    <w:p w:rsidR="00CC2DFE" w:rsidRDefault="008271BC">
      <w:r>
        <w:lastRenderedPageBreak/>
        <w:t>“</w:t>
      </w:r>
      <w:r w:rsidR="002F3FBC">
        <w:t>{{</w:t>
      </w:r>
      <w:r>
        <w:t>Moodhla</w:t>
      </w:r>
      <w:r w:rsidR="002F3FBC">
        <w:t>}}</w:t>
      </w:r>
      <w:r>
        <w:t>” means “nose,” and also “extreme point of something</w:t>
      </w:r>
      <w:proofErr w:type="gramStart"/>
      <w:r>
        <w:t>.”|</w:t>
      </w:r>
      <w:proofErr w:type="gramEnd"/>
      <w:r>
        <w:t xml:space="preserve">| Think about the hongi in Māori culture.||  </w:t>
      </w:r>
    </w:p>
    <w:p w:rsidR="007100F4" w:rsidRDefault="007100F4">
      <w:r w:rsidRPr="007D0B4E">
        <w:t>&lt;img src="</w:t>
      </w:r>
      <w:r>
        <w:t>hongi</w:t>
      </w:r>
      <w:r w:rsidRPr="007D0B4E">
        <w:t>.jpg" width="500" height="</w:t>
      </w:r>
      <w:r w:rsidR="00393446">
        <w:t>320</w:t>
      </w:r>
      <w:r w:rsidRPr="007D0B4E">
        <w:t>"/&gt;</w:t>
      </w:r>
    </w:p>
    <w:p w:rsidR="007D0B4E" w:rsidRDefault="007D0B4E">
      <w:r w:rsidRPr="007D0B4E">
        <w:t>&lt;page&gt;</w:t>
      </w:r>
      <w:r w:rsidRPr="007D0B4E">
        <w:br/>
        <w:t>&lt;img src="yadooroo_yanggoo.jpg" width="500" height="</w:t>
      </w:r>
      <w:r>
        <w:t>559</w:t>
      </w:r>
      <w:r w:rsidRPr="007D0B4E">
        <w:t>"/&gt;</w:t>
      </w:r>
    </w:p>
    <w:p w:rsidR="00C723B7" w:rsidRPr="00C723B7" w:rsidRDefault="00C723B7">
      <w:pPr>
        <w:rPr>
          <w:lang w:val="fr-CH"/>
        </w:rPr>
      </w:pPr>
      <w:r w:rsidRPr="00C723B7">
        <w:rPr>
          <w:lang w:val="fr-CH"/>
        </w:rPr>
        <w:t>{</w:t>
      </w:r>
      <w:r>
        <w:rPr>
          <w:lang w:val="fr-CH"/>
        </w:rPr>
        <w:t>{Yadooroo}} (right) – {{Yanggoo}} (left)</w:t>
      </w:r>
    </w:p>
    <w:p w:rsidR="00B7289F" w:rsidRDefault="008854E5" w:rsidP="00B7289F">
      <w:pPr>
        <w:rPr>
          <w:lang w:val="fr-CH"/>
        </w:rPr>
      </w:pPr>
      <w:r>
        <w:rPr>
          <w:lang w:val="fr-CH"/>
        </w:rPr>
        <w:t>&lt;</w:t>
      </w:r>
      <w:proofErr w:type="gramStart"/>
      <w:r>
        <w:rPr>
          <w:lang w:val="fr-CH"/>
        </w:rPr>
        <w:t>page</w:t>
      </w:r>
      <w:proofErr w:type="gramEnd"/>
      <w:r>
        <w:rPr>
          <w:lang w:val="fr-CH"/>
        </w:rPr>
        <w:t xml:space="preserve"> css_file="sounds</w:t>
      </w:r>
      <w:r w:rsidR="00B7289F" w:rsidRPr="00F63FB0">
        <w:rPr>
          <w:lang w:val="fr-CH"/>
        </w:rPr>
        <w:t>_page.css"&gt;</w:t>
      </w:r>
    </w:p>
    <w:p w:rsidR="00B7289F" w:rsidRDefault="00B7289F" w:rsidP="00B7289F">
      <w:r>
        <w:t>&lt;img src=</w:t>
      </w:r>
      <w:r w:rsidRPr="00A96790">
        <w:rPr>
          <w:lang w:val="en-GB"/>
        </w:rPr>
        <w:t>"</w:t>
      </w:r>
      <w:r>
        <w:t>wordlist_friend.jpg</w:t>
      </w:r>
      <w:r w:rsidRPr="00A96790">
        <w:rPr>
          <w:lang w:val="en-GB"/>
        </w:rPr>
        <w:t>"</w:t>
      </w:r>
      <w:r>
        <w:t xml:space="preserve"> width=</w:t>
      </w:r>
      <w:r w:rsidRPr="00A96790">
        <w:rPr>
          <w:lang w:val="en-GB"/>
        </w:rPr>
        <w:t>"</w:t>
      </w:r>
      <w:r>
        <w:t>500</w:t>
      </w:r>
      <w:r w:rsidRPr="00A96790">
        <w:rPr>
          <w:lang w:val="en-GB"/>
        </w:rPr>
        <w:t>"</w:t>
      </w:r>
      <w:r>
        <w:t xml:space="preserve"> height=</w:t>
      </w:r>
      <w:r w:rsidRPr="00A96790">
        <w:rPr>
          <w:lang w:val="en-GB"/>
        </w:rPr>
        <w:t>"</w:t>
      </w:r>
      <w:r w:rsidR="00C32C18">
        <w:rPr>
          <w:lang w:val="en-GB"/>
        </w:rPr>
        <w:t>204</w:t>
      </w:r>
      <w:r w:rsidRPr="00A96790">
        <w:rPr>
          <w:lang w:val="en-GB"/>
        </w:rPr>
        <w:t>"</w:t>
      </w:r>
      <w:r>
        <w:t>/&gt;||</w:t>
      </w:r>
    </w:p>
    <w:p w:rsidR="00B7289F" w:rsidRDefault="00B7289F">
      <w:r>
        <w:t>&lt;h2&gt;</w:t>
      </w:r>
      <w:r w:rsidR="00C32C18">
        <w:t>Friend</w:t>
      </w:r>
      <w:r>
        <w:t>||&lt;/h2&gt;</w:t>
      </w:r>
    </w:p>
    <w:p w:rsidR="0095723B" w:rsidRDefault="0095723B">
      <w:r>
        <w:t>&lt;img src=</w:t>
      </w:r>
      <w:r w:rsidRPr="00A96790">
        <w:rPr>
          <w:lang w:val="en-GB"/>
        </w:rPr>
        <w:t>"</w:t>
      </w:r>
      <w:r>
        <w:t>friends.jpg</w:t>
      </w:r>
      <w:r w:rsidRPr="00A96790">
        <w:rPr>
          <w:lang w:val="en-GB"/>
        </w:rPr>
        <w:t>"</w:t>
      </w:r>
      <w:r>
        <w:t xml:space="preserve"> width=</w:t>
      </w:r>
      <w:r w:rsidRPr="00A96790">
        <w:rPr>
          <w:lang w:val="en-GB"/>
        </w:rPr>
        <w:t>"</w:t>
      </w:r>
      <w:r>
        <w:t>450</w:t>
      </w:r>
      <w:r w:rsidRPr="00A96790">
        <w:rPr>
          <w:lang w:val="en-GB"/>
        </w:rPr>
        <w:t>"</w:t>
      </w:r>
      <w:r>
        <w:t xml:space="preserve"> height=</w:t>
      </w:r>
      <w:r w:rsidRPr="00A96790">
        <w:rPr>
          <w:lang w:val="en-GB"/>
        </w:rPr>
        <w:t>"</w:t>
      </w:r>
      <w:r w:rsidR="00251591">
        <w:rPr>
          <w:lang w:val="en-GB"/>
        </w:rPr>
        <w:t>253</w:t>
      </w:r>
      <w:r w:rsidRPr="00A96790">
        <w:rPr>
          <w:lang w:val="en-GB"/>
        </w:rPr>
        <w:t>"</w:t>
      </w:r>
      <w:r>
        <w:t>/&gt;||</w:t>
      </w:r>
    </w:p>
    <w:p w:rsidR="00D3518A" w:rsidRDefault="00D3518A"/>
    <w:p w:rsidR="00CC2DFE" w:rsidRDefault="00EC07FD">
      <w:r>
        <w:t>&lt;table&gt;</w:t>
      </w:r>
      <w:r>
        <w:br/>
        <w:t xml:space="preserve">  &lt;tr&gt;</w:t>
      </w:r>
      <w:r>
        <w:br/>
        <w:t xml:space="preserve">      &lt;td&gt;Barngarla&lt;/td&gt;</w:t>
      </w:r>
      <w:r>
        <w:br/>
        <w:t xml:space="preserve">      &lt;td&gt;Meaning&lt;/td&gt;</w:t>
      </w:r>
      <w:r>
        <w:br/>
        <w:t xml:space="preserve">  &lt;/tr&gt;</w:t>
      </w:r>
      <w:r>
        <w:br/>
        <w:t xml:space="preserve">  &lt;tr&gt;</w:t>
      </w:r>
      <w:r>
        <w:br/>
        <w:t xml:space="preserve">      &lt;td&gt;{{Babarngoo}}&lt;/td&gt;</w:t>
      </w:r>
      <w:r>
        <w:br/>
        <w:t xml:space="preserve">      &lt;td&gt;Old acquaintance; friend&lt;/td&gt;</w:t>
      </w:r>
      <w:r>
        <w:br/>
        <w:t xml:space="preserve">  &lt;/tr&gt;</w:t>
      </w:r>
      <w:r>
        <w:br/>
        <w:t xml:space="preserve">  &lt;tr&gt;</w:t>
      </w:r>
      <w:r>
        <w:br/>
        <w:t xml:space="preserve">      &lt;td&gt;{{Goonyala}}&lt;/td&gt;</w:t>
      </w:r>
      <w:r>
        <w:br/>
        <w:t xml:space="preserve">      &lt;td&gt;</w:t>
      </w:r>
      <w:r w:rsidRPr="00EC07FD">
        <w:t xml:space="preserve"> </w:t>
      </w:r>
      <w:r>
        <w:t>Friend; relation &lt;/td&gt;</w:t>
      </w:r>
      <w:r>
        <w:br/>
        <w:t xml:space="preserve">  &lt;/tr&gt;</w:t>
      </w:r>
      <w:r>
        <w:br/>
        <w:t xml:space="preserve">  &lt;tr&gt;</w:t>
      </w:r>
      <w:r>
        <w:br/>
        <w:t xml:space="preserve">      &lt;td&gt;{{Maliri}}&lt;/td&gt;</w:t>
      </w:r>
      <w:r>
        <w:br/>
        <w:t xml:space="preserve">      &lt;td&gt;Peaceable; friendly&lt;/td&gt;</w:t>
      </w:r>
      <w:r>
        <w:br/>
        <w:t xml:space="preserve">  &lt;/tr&gt;  </w:t>
      </w:r>
      <w:r>
        <w:br/>
        <w:t>&lt;tr&gt;</w:t>
      </w:r>
      <w:r>
        <w:br/>
        <w:t xml:space="preserve">      &lt;td&gt;{{Mangarlidhi}}&lt;/td&gt;</w:t>
      </w:r>
      <w:r>
        <w:br/>
        <w:t xml:space="preserve">      &lt;td&gt;To be peaceable; to be friendly&lt;/td&gt;</w:t>
      </w:r>
      <w:r>
        <w:br/>
        <w:t xml:space="preserve">  &lt;/tr&gt;</w:t>
      </w:r>
      <w:r>
        <w:br/>
        <w:t xml:space="preserve">  &lt;tr&gt;  </w:t>
      </w:r>
      <w:r>
        <w:br/>
        <w:t xml:space="preserve">      &lt;td&gt;&lt;i&gt;{{Marngarli}} (peaceable)-{{dhi}} (to be)&lt;/i&gt;&lt;/td&gt;</w:t>
      </w:r>
      <w:r>
        <w:br/>
      </w:r>
      <w:r w:rsidR="003B77C8">
        <w:t xml:space="preserve">      &lt;td&gt;&lt;/td&gt;</w:t>
      </w:r>
      <w:r w:rsidR="003B77C8">
        <w:br/>
        <w:t xml:space="preserve">  </w:t>
      </w:r>
      <w:r>
        <w:t>&lt;/tr&gt;</w:t>
      </w:r>
      <w:r>
        <w:br/>
        <w:t xml:space="preserve">    &lt;tr&gt;  </w:t>
      </w:r>
      <w:r>
        <w:br/>
      </w:r>
      <w:r>
        <w:lastRenderedPageBreak/>
        <w:t xml:space="preserve">      &lt;td&gt;{{Mardana}}&lt;/td&gt;</w:t>
      </w:r>
      <w:r>
        <w:br/>
        <w:t xml:space="preserve">      &lt;td&gt;Acquaintance; friend; person seen before&lt;/td&gt;</w:t>
      </w:r>
      <w:r>
        <w:br/>
        <w:t xml:space="preserve">  &lt;/tr&gt;</w:t>
      </w:r>
      <w:r>
        <w:br/>
        <w:t xml:space="preserve">  &lt;tr&gt;  </w:t>
      </w:r>
      <w:r>
        <w:br/>
        <w:t xml:space="preserve">      &lt;td&gt;&lt;i&gt;{{Marda}} (old place)-{{na}} (past)&lt;/i&gt;&lt;/td&gt;</w:t>
      </w:r>
      <w:r>
        <w:br/>
        <w:t xml:space="preserve">      &lt;td&gt;&lt;/td&gt;</w:t>
      </w:r>
      <w:r>
        <w:br/>
        <w:t xml:space="preserve">  &lt;/tr&gt;</w:t>
      </w:r>
      <w:r>
        <w:br/>
        <w:t xml:space="preserve">  &lt;tr&gt;  </w:t>
      </w:r>
      <w:r>
        <w:br/>
        <w:t xml:space="preserve">      &lt;td&gt;{{Marngarla}}&lt;/td&gt;</w:t>
      </w:r>
      <w:r>
        <w:br/>
        <w:t xml:space="preserve">      &lt;td&gt;Peace; friendly; friend; (opposite of hostile)&lt;/td&gt;</w:t>
      </w:r>
      <w:r>
        <w:br/>
        <w:t xml:space="preserve">  &lt;/tr&gt;</w:t>
      </w:r>
      <w:r>
        <w:br/>
        <w:t xml:space="preserve">  &lt;tr&gt;  </w:t>
      </w:r>
      <w:r>
        <w:br/>
        <w:t xml:space="preserve">      &lt;td&gt;{{Mooyoonara}}&lt;/td&gt;</w:t>
      </w:r>
      <w:r>
        <w:br/>
        <w:t xml:space="preserve">      &lt;td&gt;Safe; unharmed; preserved&lt;/td&gt;</w:t>
      </w:r>
      <w:r>
        <w:br/>
        <w:t xml:space="preserve">  &lt;/tr&gt;</w:t>
      </w:r>
      <w:r>
        <w:br/>
        <w:t xml:space="preserve">  &lt;tr&gt;  </w:t>
      </w:r>
      <w:r>
        <w:br/>
        <w:t xml:space="preserve">      &lt;td&gt;{{Ngalira}}&lt;/td&gt;</w:t>
      </w:r>
      <w:r>
        <w:br/>
        <w:t xml:space="preserve">      &lt;td&gt;Friend; confidant&lt;/td&gt;</w:t>
      </w:r>
      <w:r>
        <w:br/>
        <w:t xml:space="preserve">  &lt;/tr&gt;</w:t>
      </w:r>
      <w:r>
        <w:br/>
        <w:t xml:space="preserve">  &lt;tr&gt;  </w:t>
      </w:r>
      <w:r>
        <w:br/>
        <w:t xml:space="preserve">      &lt;td&gt;{{</w:t>
      </w:r>
      <w:r w:rsidR="00101FF3">
        <w:t>Ngananda</w:t>
      </w:r>
      <w:r>
        <w:t>}}&lt;/td&gt;</w:t>
      </w:r>
      <w:r>
        <w:br/>
        <w:t xml:space="preserve">      &lt;td&gt;</w:t>
      </w:r>
      <w:r w:rsidR="00101FF3">
        <w:t>Friendly; hospitable</w:t>
      </w:r>
      <w:r>
        <w:t>&lt;/td&gt;</w:t>
      </w:r>
      <w:r>
        <w:br/>
        <w:t xml:space="preserve">  &lt;/tr&gt;</w:t>
      </w:r>
      <w:r>
        <w:br/>
        <w:t>&lt;/table&gt;</w:t>
      </w:r>
    </w:p>
    <w:p w:rsidR="00D3518A" w:rsidRDefault="00D3518A"/>
    <w:p w:rsidR="00146C64" w:rsidRDefault="00146C64">
      <w:r w:rsidRPr="007D0B4E">
        <w:t>&lt;img src="</w:t>
      </w:r>
      <w:r>
        <w:t>blac_poster</w:t>
      </w:r>
      <w:r w:rsidRPr="007D0B4E">
        <w:t>.jpg" width="</w:t>
      </w:r>
      <w:r>
        <w:t>436</w:t>
      </w:r>
      <w:r w:rsidRPr="007D0B4E">
        <w:t>" height="</w:t>
      </w:r>
      <w:r>
        <w:t>640</w:t>
      </w:r>
      <w:r w:rsidRPr="007D0B4E">
        <w:t>"/&gt;</w:t>
      </w:r>
      <w:r w:rsidR="00FB7849">
        <w:t>||</w:t>
      </w:r>
    </w:p>
    <w:p w:rsidR="00D3518A" w:rsidRDefault="008271BC">
      <w:r>
        <w:t>“</w:t>
      </w:r>
      <w:r w:rsidR="002F3FBC">
        <w:t>{{</w:t>
      </w:r>
      <w:r>
        <w:t>Ngai (yoora) Barngarla marngarla.</w:t>
      </w:r>
      <w:r w:rsidR="002F3FBC" w:rsidRPr="002F3FBC">
        <w:t xml:space="preserve"> </w:t>
      </w:r>
      <w:r w:rsidR="002F3FBC">
        <w:t>}}</w:t>
      </w:r>
      <w:r w:rsidR="00101FF3">
        <w:t>”</w:t>
      </w:r>
      <w:r w:rsidR="00FB7849">
        <w:t>||</w:t>
      </w:r>
    </w:p>
    <w:p w:rsidR="00CC2DFE" w:rsidRDefault="008271BC">
      <w:r>
        <w:t>“I am a friendly Aboriginal (person)</w:t>
      </w:r>
      <w:proofErr w:type="gramStart"/>
      <w:r>
        <w:t>.”|</w:t>
      </w:r>
      <w:proofErr w:type="gramEnd"/>
      <w:r>
        <w:t xml:space="preserve">| </w:t>
      </w:r>
    </w:p>
    <w:p w:rsidR="00CC2DFE" w:rsidRDefault="008271BC">
      <w:r>
        <w:t xml:space="preserve"> “</w:t>
      </w:r>
      <w:r w:rsidR="002F3FBC">
        <w:t>{{</w:t>
      </w:r>
      <w:r>
        <w:t>Mirinya gawoo maraba mooyoonara badnadawoo</w:t>
      </w:r>
      <w:proofErr w:type="gramStart"/>
      <w:r>
        <w:t>.</w:t>
      </w:r>
      <w:r w:rsidR="002F3FBC" w:rsidRPr="002F3FBC">
        <w:t xml:space="preserve"> </w:t>
      </w:r>
      <w:r w:rsidR="002F3FBC">
        <w:t>}</w:t>
      </w:r>
      <w:proofErr w:type="gramEnd"/>
      <w:r w:rsidR="002F3FBC">
        <w:t>}</w:t>
      </w:r>
      <w:r w:rsidR="00101FF3">
        <w:t>”</w:t>
      </w:r>
      <w:r>
        <w:t xml:space="preserve"> </w:t>
      </w:r>
      <w:r w:rsidR="00FB7849">
        <w:t>||</w:t>
      </w:r>
    </w:p>
    <w:p w:rsidR="00CC2DFE" w:rsidRDefault="008271BC">
      <w:r>
        <w:t>“An Aboriginal person can travel safe(ly) without water</w:t>
      </w:r>
      <w:proofErr w:type="gramStart"/>
      <w:r>
        <w:t>.”|</w:t>
      </w:r>
      <w:proofErr w:type="gramEnd"/>
      <w:r>
        <w:t xml:space="preserve">| </w:t>
      </w:r>
    </w:p>
    <w:p w:rsidR="00CC2DFE" w:rsidRDefault="002F3FBC">
      <w:r>
        <w:t>{{</w:t>
      </w:r>
      <w:r w:rsidR="008271BC">
        <w:t>Mirinya</w:t>
      </w:r>
      <w:r>
        <w:t>}}</w:t>
      </w:r>
      <w:r w:rsidR="008271BC">
        <w:t xml:space="preserve"> (an Aboriginal) </w:t>
      </w:r>
      <w:r>
        <w:t>{{</w:t>
      </w:r>
      <w:r w:rsidR="008271BC">
        <w:t>gawoo</w:t>
      </w:r>
      <w:r>
        <w:t>}}</w:t>
      </w:r>
      <w:r w:rsidR="008271BC">
        <w:t xml:space="preserve"> (water) </w:t>
      </w:r>
      <w:r>
        <w:t>{{</w:t>
      </w:r>
      <w:r w:rsidR="008271BC">
        <w:t>maraba</w:t>
      </w:r>
      <w:r>
        <w:t>}}</w:t>
      </w:r>
      <w:r w:rsidR="008271BC">
        <w:t xml:space="preserve"> (without) </w:t>
      </w:r>
      <w:r>
        <w:t>{{</w:t>
      </w:r>
      <w:r w:rsidR="008271BC">
        <w:t>mooyoonara</w:t>
      </w:r>
      <w:proofErr w:type="gramStart"/>
      <w:r>
        <w:t>}}</w:t>
      </w:r>
      <w:r w:rsidR="008271BC">
        <w:t xml:space="preserve"> </w:t>
      </w:r>
      <w:r>
        <w:t xml:space="preserve"> </w:t>
      </w:r>
      <w:r w:rsidR="008271BC">
        <w:t>(</w:t>
      </w:r>
      <w:proofErr w:type="gramEnd"/>
      <w:r w:rsidR="008271BC">
        <w:t xml:space="preserve">safe) </w:t>
      </w:r>
      <w:r>
        <w:t>{{</w:t>
      </w:r>
      <w:r w:rsidR="008271BC">
        <w:t>badnadawoo</w:t>
      </w:r>
      <w:r>
        <w:t>}}</w:t>
      </w:r>
      <w:r w:rsidR="008271BC">
        <w:t xml:space="preserve"> </w:t>
      </w:r>
      <w:r>
        <w:t xml:space="preserve"> </w:t>
      </w:r>
      <w:r w:rsidR="008271BC">
        <w:t xml:space="preserve">(walk)|| </w:t>
      </w:r>
    </w:p>
    <w:p w:rsidR="00CC2DFE" w:rsidRDefault="00CC2DFE"/>
    <w:p w:rsidR="00CC2DFE" w:rsidRDefault="00CC2DFE"/>
    <w:p w:rsidR="00CC2DFE" w:rsidRDefault="00CC2DFE"/>
    <w:p w:rsidR="00CC2DFE" w:rsidRDefault="00CC2DFE"/>
    <w:sectPr w:rsidR="00CC2D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15F65"/>
    <w:rsid w:val="00034616"/>
    <w:rsid w:val="00054EBB"/>
    <w:rsid w:val="0006063C"/>
    <w:rsid w:val="000611F3"/>
    <w:rsid w:val="00071C95"/>
    <w:rsid w:val="0009037E"/>
    <w:rsid w:val="00093755"/>
    <w:rsid w:val="000A4B1F"/>
    <w:rsid w:val="000B424D"/>
    <w:rsid w:val="000B4400"/>
    <w:rsid w:val="000B72A3"/>
    <w:rsid w:val="000D6642"/>
    <w:rsid w:val="000E1C11"/>
    <w:rsid w:val="000F67FC"/>
    <w:rsid w:val="00101FF3"/>
    <w:rsid w:val="001047D2"/>
    <w:rsid w:val="00105F42"/>
    <w:rsid w:val="001074EE"/>
    <w:rsid w:val="00111D40"/>
    <w:rsid w:val="00116835"/>
    <w:rsid w:val="001204FB"/>
    <w:rsid w:val="001303A0"/>
    <w:rsid w:val="00145194"/>
    <w:rsid w:val="00146C64"/>
    <w:rsid w:val="001472C8"/>
    <w:rsid w:val="0015074B"/>
    <w:rsid w:val="001577F7"/>
    <w:rsid w:val="00157E3F"/>
    <w:rsid w:val="00166EDE"/>
    <w:rsid w:val="00190BF8"/>
    <w:rsid w:val="001A684D"/>
    <w:rsid w:val="001B335B"/>
    <w:rsid w:val="001C7A78"/>
    <w:rsid w:val="001D39B7"/>
    <w:rsid w:val="001E0A97"/>
    <w:rsid w:val="00212692"/>
    <w:rsid w:val="00220AEC"/>
    <w:rsid w:val="002322AE"/>
    <w:rsid w:val="00244332"/>
    <w:rsid w:val="00251591"/>
    <w:rsid w:val="002538F1"/>
    <w:rsid w:val="00254E65"/>
    <w:rsid w:val="002677C5"/>
    <w:rsid w:val="00293A35"/>
    <w:rsid w:val="0029639D"/>
    <w:rsid w:val="002A0025"/>
    <w:rsid w:val="002D3672"/>
    <w:rsid w:val="002D658D"/>
    <w:rsid w:val="002E6926"/>
    <w:rsid w:val="002F3B0A"/>
    <w:rsid w:val="002F3FBC"/>
    <w:rsid w:val="00302436"/>
    <w:rsid w:val="00306CB7"/>
    <w:rsid w:val="003174F0"/>
    <w:rsid w:val="00326F90"/>
    <w:rsid w:val="00351DC4"/>
    <w:rsid w:val="0035269C"/>
    <w:rsid w:val="00353D4D"/>
    <w:rsid w:val="00354D3C"/>
    <w:rsid w:val="00374F82"/>
    <w:rsid w:val="00380007"/>
    <w:rsid w:val="00386AF2"/>
    <w:rsid w:val="00393446"/>
    <w:rsid w:val="003B4E4D"/>
    <w:rsid w:val="003B77C8"/>
    <w:rsid w:val="003C4A7C"/>
    <w:rsid w:val="003C4B20"/>
    <w:rsid w:val="003D13D0"/>
    <w:rsid w:val="003D636A"/>
    <w:rsid w:val="003D6788"/>
    <w:rsid w:val="003E4718"/>
    <w:rsid w:val="003E7FF4"/>
    <w:rsid w:val="003F1A46"/>
    <w:rsid w:val="003F2457"/>
    <w:rsid w:val="00413348"/>
    <w:rsid w:val="00433496"/>
    <w:rsid w:val="00447107"/>
    <w:rsid w:val="00467970"/>
    <w:rsid w:val="00471034"/>
    <w:rsid w:val="00483060"/>
    <w:rsid w:val="00485277"/>
    <w:rsid w:val="00495248"/>
    <w:rsid w:val="004972E5"/>
    <w:rsid w:val="004A700E"/>
    <w:rsid w:val="004B335F"/>
    <w:rsid w:val="004B6014"/>
    <w:rsid w:val="004C3D15"/>
    <w:rsid w:val="004C7A4A"/>
    <w:rsid w:val="004D319D"/>
    <w:rsid w:val="004D41B3"/>
    <w:rsid w:val="00525812"/>
    <w:rsid w:val="00554220"/>
    <w:rsid w:val="005556E7"/>
    <w:rsid w:val="0055754E"/>
    <w:rsid w:val="005579B2"/>
    <w:rsid w:val="00561EA9"/>
    <w:rsid w:val="005638BB"/>
    <w:rsid w:val="00566E78"/>
    <w:rsid w:val="0058473F"/>
    <w:rsid w:val="00595B30"/>
    <w:rsid w:val="005A64BD"/>
    <w:rsid w:val="005B3E2F"/>
    <w:rsid w:val="005C4805"/>
    <w:rsid w:val="005C48E5"/>
    <w:rsid w:val="005D6152"/>
    <w:rsid w:val="005F7DCF"/>
    <w:rsid w:val="00600ADE"/>
    <w:rsid w:val="00611D19"/>
    <w:rsid w:val="00611F07"/>
    <w:rsid w:val="0061389F"/>
    <w:rsid w:val="00616046"/>
    <w:rsid w:val="0062564C"/>
    <w:rsid w:val="0062761B"/>
    <w:rsid w:val="0063250B"/>
    <w:rsid w:val="00636409"/>
    <w:rsid w:val="00640273"/>
    <w:rsid w:val="0064067D"/>
    <w:rsid w:val="00643B77"/>
    <w:rsid w:val="006450FE"/>
    <w:rsid w:val="0064655E"/>
    <w:rsid w:val="0067228C"/>
    <w:rsid w:val="0067312A"/>
    <w:rsid w:val="00674D81"/>
    <w:rsid w:val="00680506"/>
    <w:rsid w:val="006805AC"/>
    <w:rsid w:val="006817C4"/>
    <w:rsid w:val="00686154"/>
    <w:rsid w:val="006A1D18"/>
    <w:rsid w:val="006A4571"/>
    <w:rsid w:val="006B78FF"/>
    <w:rsid w:val="006C5F77"/>
    <w:rsid w:val="006D0592"/>
    <w:rsid w:val="006D3711"/>
    <w:rsid w:val="006E2E92"/>
    <w:rsid w:val="006E3273"/>
    <w:rsid w:val="006F66DE"/>
    <w:rsid w:val="007004EF"/>
    <w:rsid w:val="0070155A"/>
    <w:rsid w:val="007100F4"/>
    <w:rsid w:val="00730C08"/>
    <w:rsid w:val="0073196A"/>
    <w:rsid w:val="007629B4"/>
    <w:rsid w:val="00771E7E"/>
    <w:rsid w:val="0078480F"/>
    <w:rsid w:val="007952F3"/>
    <w:rsid w:val="007C6BBF"/>
    <w:rsid w:val="007D0B4E"/>
    <w:rsid w:val="007E2AB1"/>
    <w:rsid w:val="007F589F"/>
    <w:rsid w:val="0080131A"/>
    <w:rsid w:val="00825D73"/>
    <w:rsid w:val="008271BC"/>
    <w:rsid w:val="008422A1"/>
    <w:rsid w:val="0084510A"/>
    <w:rsid w:val="00856C78"/>
    <w:rsid w:val="00865DC8"/>
    <w:rsid w:val="00876353"/>
    <w:rsid w:val="008854E5"/>
    <w:rsid w:val="008A3740"/>
    <w:rsid w:val="008C1774"/>
    <w:rsid w:val="008C329C"/>
    <w:rsid w:val="008C649A"/>
    <w:rsid w:val="008E2BDA"/>
    <w:rsid w:val="008F3CD6"/>
    <w:rsid w:val="008F485B"/>
    <w:rsid w:val="0090269A"/>
    <w:rsid w:val="009139D7"/>
    <w:rsid w:val="0091528F"/>
    <w:rsid w:val="00925F64"/>
    <w:rsid w:val="00931F24"/>
    <w:rsid w:val="00945779"/>
    <w:rsid w:val="00945DF0"/>
    <w:rsid w:val="0095723B"/>
    <w:rsid w:val="0096444D"/>
    <w:rsid w:val="00970EDE"/>
    <w:rsid w:val="009721C2"/>
    <w:rsid w:val="00992505"/>
    <w:rsid w:val="009A52D6"/>
    <w:rsid w:val="009C580B"/>
    <w:rsid w:val="009D308B"/>
    <w:rsid w:val="009D323B"/>
    <w:rsid w:val="00A20B22"/>
    <w:rsid w:val="00A35DD6"/>
    <w:rsid w:val="00A42178"/>
    <w:rsid w:val="00A467D8"/>
    <w:rsid w:val="00A47FDC"/>
    <w:rsid w:val="00A56018"/>
    <w:rsid w:val="00A65820"/>
    <w:rsid w:val="00A90CD8"/>
    <w:rsid w:val="00A90D62"/>
    <w:rsid w:val="00A94106"/>
    <w:rsid w:val="00A96790"/>
    <w:rsid w:val="00A96832"/>
    <w:rsid w:val="00AA1D8D"/>
    <w:rsid w:val="00AA47C0"/>
    <w:rsid w:val="00AB4716"/>
    <w:rsid w:val="00AC0DCE"/>
    <w:rsid w:val="00AC4AFC"/>
    <w:rsid w:val="00AC6EE3"/>
    <w:rsid w:val="00AD40AB"/>
    <w:rsid w:val="00AE3634"/>
    <w:rsid w:val="00B03A51"/>
    <w:rsid w:val="00B05B6F"/>
    <w:rsid w:val="00B25ED6"/>
    <w:rsid w:val="00B34FC0"/>
    <w:rsid w:val="00B40A65"/>
    <w:rsid w:val="00B47730"/>
    <w:rsid w:val="00B57064"/>
    <w:rsid w:val="00B7289F"/>
    <w:rsid w:val="00B95B1F"/>
    <w:rsid w:val="00BB2CAE"/>
    <w:rsid w:val="00BB4649"/>
    <w:rsid w:val="00BC10B3"/>
    <w:rsid w:val="00BC1B64"/>
    <w:rsid w:val="00BE4E73"/>
    <w:rsid w:val="00BE7B41"/>
    <w:rsid w:val="00C10488"/>
    <w:rsid w:val="00C11EFC"/>
    <w:rsid w:val="00C12197"/>
    <w:rsid w:val="00C12535"/>
    <w:rsid w:val="00C20FCB"/>
    <w:rsid w:val="00C229DC"/>
    <w:rsid w:val="00C249A0"/>
    <w:rsid w:val="00C27883"/>
    <w:rsid w:val="00C304B8"/>
    <w:rsid w:val="00C30AF3"/>
    <w:rsid w:val="00C315F8"/>
    <w:rsid w:val="00C32C18"/>
    <w:rsid w:val="00C413F7"/>
    <w:rsid w:val="00C42B46"/>
    <w:rsid w:val="00C46A0D"/>
    <w:rsid w:val="00C50360"/>
    <w:rsid w:val="00C53C88"/>
    <w:rsid w:val="00C62494"/>
    <w:rsid w:val="00C723B7"/>
    <w:rsid w:val="00C84CAB"/>
    <w:rsid w:val="00C85387"/>
    <w:rsid w:val="00C9350A"/>
    <w:rsid w:val="00CA062B"/>
    <w:rsid w:val="00CA2AEB"/>
    <w:rsid w:val="00CA421F"/>
    <w:rsid w:val="00CB0664"/>
    <w:rsid w:val="00CC2DFE"/>
    <w:rsid w:val="00CD05D8"/>
    <w:rsid w:val="00CD4C23"/>
    <w:rsid w:val="00D067F6"/>
    <w:rsid w:val="00D30B94"/>
    <w:rsid w:val="00D3518A"/>
    <w:rsid w:val="00D51526"/>
    <w:rsid w:val="00D51FF4"/>
    <w:rsid w:val="00D67FA6"/>
    <w:rsid w:val="00D74863"/>
    <w:rsid w:val="00D770F1"/>
    <w:rsid w:val="00D83E40"/>
    <w:rsid w:val="00D927F8"/>
    <w:rsid w:val="00D94F22"/>
    <w:rsid w:val="00DA02FA"/>
    <w:rsid w:val="00DA0DF2"/>
    <w:rsid w:val="00DC2938"/>
    <w:rsid w:val="00DE6BEF"/>
    <w:rsid w:val="00E011D0"/>
    <w:rsid w:val="00E07D79"/>
    <w:rsid w:val="00E15107"/>
    <w:rsid w:val="00E23316"/>
    <w:rsid w:val="00E36717"/>
    <w:rsid w:val="00E43F75"/>
    <w:rsid w:val="00E46905"/>
    <w:rsid w:val="00E76B9A"/>
    <w:rsid w:val="00E81E43"/>
    <w:rsid w:val="00E96C86"/>
    <w:rsid w:val="00EB302B"/>
    <w:rsid w:val="00EC07FD"/>
    <w:rsid w:val="00EE3E85"/>
    <w:rsid w:val="00EF4958"/>
    <w:rsid w:val="00EF6A19"/>
    <w:rsid w:val="00F01FC2"/>
    <w:rsid w:val="00F121E7"/>
    <w:rsid w:val="00F12A17"/>
    <w:rsid w:val="00F433FF"/>
    <w:rsid w:val="00F435CE"/>
    <w:rsid w:val="00F547A2"/>
    <w:rsid w:val="00F55DB7"/>
    <w:rsid w:val="00F63FB0"/>
    <w:rsid w:val="00F74583"/>
    <w:rsid w:val="00F777AB"/>
    <w:rsid w:val="00FA209F"/>
    <w:rsid w:val="00FB67BF"/>
    <w:rsid w:val="00FB7849"/>
    <w:rsid w:val="00FC089A"/>
    <w:rsid w:val="00FC0A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EE06EC"/>
  <w14:defaultImageDpi w14:val="300"/>
  <w15:docId w15:val="{4B5F9AEC-8650-4E4E-8FB4-1AF9D826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23316"/>
    <w:rPr>
      <w:color w:val="0000FF" w:themeColor="hyperlink"/>
      <w:u w:val="single"/>
    </w:rPr>
  </w:style>
  <w:style w:type="paragraph" w:customStyle="1" w:styleId="xmsonormal">
    <w:name w:val="x_msonormal"/>
    <w:basedOn w:val="Normal"/>
    <w:rsid w:val="003174F0"/>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8A684-B3FC-4098-9454-BF7BFA674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12351</TotalTime>
  <Pages>24</Pages>
  <Words>5316</Words>
  <Characters>26795</Characters>
  <Application>Microsoft Office Word</Application>
  <DocSecurity>0</DocSecurity>
  <Lines>2679</Lines>
  <Paragraphs>2006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Windows User</cp:lastModifiedBy>
  <cp:revision>276</cp:revision>
  <dcterms:created xsi:type="dcterms:W3CDTF">2020-09-09T07:16:00Z</dcterms:created>
  <dcterms:modified xsi:type="dcterms:W3CDTF">2021-07-27T01:51:00Z</dcterms:modified>
  <cp:category/>
</cp:coreProperties>
</file>