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FE" w:rsidRDefault="00CC2DFE"/>
    <w:p w:rsidR="00CC2DFE" w:rsidRDefault="00CC2DFE"/>
    <w:p w:rsidR="00CC2DFE" w:rsidRDefault="00CC2DFE"/>
    <w:p w:rsidR="00CC2DFE" w:rsidRDefault="00CC2DFE"/>
    <w:p w:rsidR="00CC2DFE" w:rsidRDefault="00771E7E">
      <w:r>
        <w:t xml:space="preserve">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771E7E">
      <w:r>
        <w:t xml:space="preserve">“If you talk to a man in a language he </w:t>
      </w:r>
    </w:p>
    <w:p w:rsidR="00CC2DFE" w:rsidRDefault="00771E7E">
      <w:r>
        <w:t xml:space="preserve">understands, that goes to his head.|| If you talk to him in his language, that goes to his heart.”|| </w:t>
      </w:r>
    </w:p>
    <w:p w:rsidR="00CC2DFE" w:rsidRDefault="00771E7E">
      <w:r>
        <w:t xml:space="preserve"> </w:t>
      </w:r>
    </w:p>
    <w:p w:rsidR="00CC2DFE" w:rsidRDefault="00771E7E">
      <w:r>
        <w:t xml:space="preserve">Nelson Mandela </w:t>
      </w:r>
    </w:p>
    <w:p w:rsidR="00CC2DFE" w:rsidRDefault="00CC2DFE"/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771E7E">
      <w:r>
        <w:t xml:space="preserve"> </w:t>
      </w:r>
      <w:r>
        <w:tab/>
        <w:t xml:space="preserve">WELCOME TO COUNTRY </w:t>
      </w:r>
    </w:p>
    <w:p w:rsidR="00CC2DFE" w:rsidRDefault="00CC2DFE"/>
    <w:p w:rsidR="00CC2DFE" w:rsidRDefault="00771E7E">
      <w:r>
        <w:t xml:space="preserve">WELCOME TO COUNTRY </w:t>
      </w:r>
    </w:p>
    <w:p w:rsidR="00CC2DFE" w:rsidRDefault="00CC2DFE"/>
    <w:p w:rsidR="00CC2DFE" w:rsidRDefault="00771E7E">
      <w:r>
        <w:t xml:space="preserve"> </w:t>
      </w:r>
    </w:p>
    <w:p w:rsidR="00CC2DFE" w:rsidRDefault="00771E7E">
      <w:r>
        <w:lastRenderedPageBreak/>
        <w:t xml:space="preserve">Ngarrinyarlboo Barngarlamadha nhai yoorarri yardalyga, wardarnalyga, gawoolyga indoo.|| </w:t>
      </w:r>
    </w:p>
    <w:p w:rsidR="00CC2DFE" w:rsidRDefault="00771E7E">
      <w:r>
        <w:t xml:space="preserve">Ngarrinyarlboo nhagoodhoo wilya ngamirri babirri galgarridni barnmalyga.|| </w:t>
      </w:r>
    </w:p>
    <w:p w:rsidR="00CC2DFE" w:rsidRDefault="00771E7E">
      <w:r>
        <w:t>Ngarrinyarlboo Barngarlamadha, yarda, wardarna, gawoo galgarridhi malboorri, Badharra Wambi</w:t>
      </w:r>
      <w:r>
        <w:t xml:space="preserve">rri yoorarriroo.|| </w:t>
      </w:r>
    </w:p>
    <w:p w:rsidR="00CC2DFE" w:rsidRDefault="00771E7E">
      <w:r>
        <w:t xml:space="preserve">Ngarrinyarlboo Barngarlamadhanga yarda wardarna gawoo moondalyabmidhi, yarda wardarna gawoo Badharra Wambirri yoorarriroo.|| </w:t>
      </w:r>
    </w:p>
    <w:p w:rsidR="00CC2DFE" w:rsidRDefault="00771E7E">
      <w:r>
        <w:t xml:space="preserve">Ngarrinyarlboo nhagoodhoo wilya yoorarri boogininya, ngarrinyarlbooroo ngamirri babirri yardalyga – ngamirri babirri boogininya, yadhanyaroodni, wildyalidni.|| </w:t>
      </w:r>
    </w:p>
    <w:p w:rsidR="00CC2DFE" w:rsidRDefault="00771E7E">
      <w:r>
        <w:t>Ngarrinyarlboo nhagoodhoo mirinya yoorarri wardandanga, mirinya yoorarri yagalarri gayalanga, i</w:t>
      </w:r>
      <w:r>
        <w:t xml:space="preserve">nhamadha yarda malboorri.|| Ngarrinyarlboo nhagoodhoo mirinya yoorarri idna galgarridningi ngoogadha, idna gadnyinirri, gabmoonarri, mangartirri, dhabmoortirri.|| Idna widla moordoo ngarlarri wardandanga yarnbalanidhi.||   </w:t>
      </w:r>
    </w:p>
    <w:p w:rsidR="00CC2DFE" w:rsidRDefault="00771E7E">
      <w:r>
        <w:t>Ngarrinyarlboo nhagoodhoo miriny</w:t>
      </w:r>
      <w:r>
        <w:t>a yoorarri wardandanga, mirinya yoorarri yagalarri gayalanga.|| Ngarrinyarlboo inhamadha nganyadha, inhamadha mundultu yoorarringi warirridhi, mirinya yoorarri goodyoolganhadningi warirridhi.||</w:t>
      </w:r>
    </w:p>
    <w:p w:rsidR="00CC2DFE" w:rsidRDefault="00771E7E">
      <w:r>
        <w:t xml:space="preserve"> </w:t>
      </w:r>
    </w:p>
    <w:p w:rsidR="00CC2DFE" w:rsidRDefault="00771E7E">
      <w:r>
        <w:t>We are the Barngarla people, the first people of this countr</w:t>
      </w:r>
      <w:r>
        <w:t xml:space="preserve">y and of the sea and the water.|| </w:t>
      </w:r>
    </w:p>
    <w:p w:rsidR="00CC2DFE" w:rsidRDefault="00771E7E">
      <w:r>
        <w:t xml:space="preserve">We honour the spirits of our mothers and fathers gone before us.|| </w:t>
      </w:r>
    </w:p>
    <w:p w:rsidR="00CC2DFE" w:rsidRDefault="00771E7E">
      <w:r>
        <w:t xml:space="preserve">We are the Barngarla People, the traditional custodians of the ancestral lands, seas and waters of the Lower Eyre Peninsula.|| </w:t>
      </w:r>
    </w:p>
    <w:p w:rsidR="00CC2DFE" w:rsidRDefault="00771E7E">
      <w:r>
        <w:t>We the Barngarla People h</w:t>
      </w:r>
      <w:r>
        <w:t xml:space="preserve">ave deep feelings of attachment and connection to the country, seas and waters of the Lower Eyre Peninsula.|| </w:t>
      </w:r>
    </w:p>
    <w:p w:rsidR="00CC2DFE" w:rsidRDefault="00771E7E">
      <w:r>
        <w:t xml:space="preserve">We pay our respects and honour the spirits of our Elders, our mothers and fathers of this land - past, present and future.|| </w:t>
      </w:r>
    </w:p>
    <w:p w:rsidR="00CC2DFE" w:rsidRDefault="00771E7E">
      <w:r>
        <w:t xml:space="preserve"> </w:t>
      </w:r>
    </w:p>
    <w:p w:rsidR="00CC2DFE" w:rsidRDefault="00771E7E">
      <w:r>
        <w:t>We acknowledge Ab</w:t>
      </w:r>
      <w:r>
        <w:t xml:space="preserve">original and Torres Strait Islander People as the original inhabitants of Australia and recognise these unique cultures as part of the rich cultural heritage of all Australians.||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>We recognise the important role that Aboriginal and Torres Strait Islan</w:t>
      </w:r>
      <w:r>
        <w:t xml:space="preserve">der People have within community and country.|| </w:t>
      </w:r>
    </w:p>
    <w:p w:rsidR="00CC2DFE" w:rsidRDefault="00771E7E">
      <w:r>
        <w:lastRenderedPageBreak/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CC2DFE"/>
    <w:p w:rsidR="00CC2DFE" w:rsidRDefault="00771E7E">
      <w:r>
        <w:t xml:space="preserve">SOUNDS </w:t>
      </w:r>
    </w:p>
    <w:p w:rsidR="00CC2DFE" w:rsidRDefault="00CC2DFE"/>
    <w:p w:rsidR="00CC2DFE" w:rsidRDefault="00771E7E">
      <w:r>
        <w:t xml:space="preserve">An explanation of letters, sounds and pronunciations </w:t>
      </w:r>
    </w:p>
    <w:p w:rsidR="00CC2DFE" w:rsidRDefault="00771E7E">
      <w:r>
        <w:t xml:space="preserve">The following letters make up the Barngarla Alphabet: </w:t>
      </w:r>
    </w:p>
    <w:p w:rsidR="00CC2DFE" w:rsidRDefault="00771E7E">
      <w:r>
        <w:t xml:space="preserve">  </w:t>
      </w:r>
    </w:p>
    <w:p w:rsidR="00CC2DFE" w:rsidRDefault="00771E7E">
      <w:r>
        <w:t>a g ng rl ai i nh rn aw ii ny w b l oo y</w:t>
      </w:r>
    </w:p>
    <w:p w:rsidR="00CC2DFE" w:rsidRDefault="00771E7E">
      <w:r>
        <w:tab/>
        <w:t xml:space="preserve">d </w:t>
      </w:r>
      <w:r>
        <w:tab/>
        <w:t xml:space="preserve">ly </w:t>
      </w:r>
      <w:r>
        <w:tab/>
        <w:t xml:space="preserve">r </w:t>
      </w:r>
    </w:p>
    <w:p w:rsidR="00CC2DFE" w:rsidRDefault="00771E7E">
      <w:r>
        <w:t xml:space="preserve">dy m rr dh n rd </w:t>
      </w:r>
    </w:p>
    <w:p w:rsidR="00CC2DFE" w:rsidRDefault="00CC2DFE"/>
    <w:p w:rsidR="00CC2DFE" w:rsidRDefault="00CC2DFE"/>
    <w:p w:rsidR="00CC2DFE" w:rsidRDefault="00771E7E">
      <w:r>
        <w:t>Two-le</w:t>
      </w:r>
      <w:r>
        <w:t xml:space="preserve">tter sounds </w:t>
      </w:r>
    </w:p>
    <w:p w:rsidR="00CC2DFE" w:rsidRDefault="00771E7E">
      <w:r>
        <w:t>There are many two-letter sounds in the Barngarla alphabet.|| In English a ‘sh’ like in ‘washing’ does not simply represent an ‘s’ followed by an ‘h’, in the same way ‘dy’ does not mean a ‘d’ followed by a ‘y’ in Barngarla.|| The letters ‘dy’ represent a s</w:t>
      </w:r>
      <w:r>
        <w:t xml:space="preserve">ingle sound.||  </w:t>
      </w:r>
    </w:p>
    <w:p w:rsidR="00CC2DFE" w:rsidRDefault="00771E7E">
      <w:r>
        <w:t xml:space="preserve">The following sounds are made by putting your tongue against the roof of your mouth: </w:t>
      </w:r>
    </w:p>
    <w:p w:rsidR="00CC2DFE" w:rsidRDefault="00771E7E">
      <w:r>
        <w:t xml:space="preserve">between your teeth: </w:t>
      </w:r>
    </w:p>
    <w:p w:rsidR="00CC2DFE" w:rsidRDefault="00771E7E">
      <w:r>
        <w:t xml:space="preserve">The following sound is made by putting the back of your tongue on the roof of your mouth: </w:t>
      </w:r>
    </w:p>
    <w:p w:rsidR="00CC2DFE" w:rsidRDefault="00CC2DFE"/>
    <w:p w:rsidR="00CC2DFE" w:rsidRDefault="00CC2DFE"/>
    <w:p w:rsidR="00CC2DFE" w:rsidRDefault="00771E7E">
      <w:r>
        <w:t xml:space="preserve">The following sounds do not occur in English but are made with your tongue tip curled back behind your teeth (like in Indian languages):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lastRenderedPageBreak/>
        <w:t xml:space="preserve"> </w:t>
      </w:r>
    </w:p>
    <w:p w:rsidR="00CC2DFE" w:rsidRDefault="00771E7E">
      <w:r>
        <w:t>When spoken slowly, or for emphasis, the ‘rr’ is pronounced as a rolled ‘r’ trilled, like in Italian, (as in ‘Fe</w:t>
      </w:r>
      <w:r>
        <w:t xml:space="preserve">rrari’) Spanish and Scottish English.|| 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>&lt;h2&gt;</w:t>
      </w:r>
      <w:proofErr w:type="spellStart"/>
      <w:r>
        <w:t>Barngarla</w:t>
      </w:r>
      <w:proofErr w:type="spellEnd"/>
      <w:r>
        <w:t xml:space="preserve"> </w:t>
      </w:r>
      <w:proofErr w:type="gramStart"/>
      <w:r>
        <w:t>Songs,|</w:t>
      </w:r>
      <w:proofErr w:type="gramEnd"/>
      <w:r>
        <w:t>|&lt;/h2&gt;</w:t>
      </w:r>
      <w:r>
        <w:t xml:space="preserve"> </w:t>
      </w:r>
    </w:p>
    <w:p w:rsidR="00CC2DFE" w:rsidRDefault="00771E7E">
      <w:r>
        <w:t>Song 1: 1 John 4:18||</w:t>
      </w:r>
      <w:r>
        <w:t xml:space="preserve"> </w:t>
      </w:r>
    </w:p>
    <w:p w:rsidR="00611F07" w:rsidRDefault="00771E7E" w:rsidP="00611F07">
      <w:r>
        <w:t>{{</w:t>
      </w:r>
      <w:proofErr w:type="spellStart"/>
      <w:r w:rsidR="00611F07">
        <w:t>Bandya</w:t>
      </w:r>
      <w:proofErr w:type="spellEnd"/>
      <w:r w:rsidR="00611F07">
        <w:t xml:space="preserve"> </w:t>
      </w:r>
      <w:proofErr w:type="spellStart"/>
      <w:r w:rsidR="00611F07">
        <w:t>gooda</w:t>
      </w:r>
      <w:proofErr w:type="spellEnd"/>
      <w:r w:rsidR="00611F07">
        <w:t xml:space="preserve"> </w:t>
      </w:r>
      <w:proofErr w:type="spellStart"/>
      <w:r w:rsidR="00611F07">
        <w:t>wayi-yooloorroo</w:t>
      </w:r>
      <w:proofErr w:type="spellEnd"/>
      <w:r w:rsidR="00611F07">
        <w:t>.</w:t>
      </w:r>
      <w:r>
        <w:t>}}</w:t>
      </w:r>
      <w:r w:rsidR="00611F07">
        <w:t xml:space="preserve"> </w:t>
      </w:r>
      <w:r w:rsidR="00611F07">
        <w:t xml:space="preserve">   </w:t>
      </w:r>
      <w:r w:rsidR="00611F07">
        <w:t>There is no fear in love,</w:t>
      </w:r>
    </w:p>
    <w:p w:rsidR="00611F07" w:rsidRDefault="00611F07" w:rsidP="00611F07"/>
    <w:p w:rsidR="00611F07" w:rsidRDefault="00771E7E" w:rsidP="00611F07">
      <w:r>
        <w:t>{{</w:t>
      </w:r>
      <w:proofErr w:type="spellStart"/>
      <w:r w:rsidR="00611F07">
        <w:t>Wilya</w:t>
      </w:r>
      <w:proofErr w:type="spellEnd"/>
      <w:r w:rsidR="00611F07">
        <w:t xml:space="preserve"> </w:t>
      </w:r>
      <w:proofErr w:type="spellStart"/>
      <w:r w:rsidR="00611F07">
        <w:t>bandya</w:t>
      </w:r>
      <w:proofErr w:type="spellEnd"/>
      <w:r w:rsidR="00611F07">
        <w:t xml:space="preserve"> </w:t>
      </w:r>
      <w:proofErr w:type="spellStart"/>
      <w:r w:rsidR="00611F07">
        <w:t>waroongoo</w:t>
      </w:r>
      <w:proofErr w:type="spellEnd"/>
      <w:r w:rsidR="00611F07">
        <w:t xml:space="preserve"> </w:t>
      </w:r>
      <w:proofErr w:type="spellStart"/>
      <w:r w:rsidR="00611F07">
        <w:t>wayi</w:t>
      </w:r>
      <w:proofErr w:type="spellEnd"/>
      <w:r w:rsidR="00611F07">
        <w:t xml:space="preserve"> </w:t>
      </w:r>
      <w:proofErr w:type="spellStart"/>
      <w:r w:rsidR="00611F07">
        <w:t>maldhinoonggoodhoo</w:t>
      </w:r>
      <w:proofErr w:type="spellEnd"/>
      <w:proofErr w:type="gramStart"/>
      <w:r>
        <w:t>}}</w:t>
      </w:r>
      <w:bookmarkStart w:id="0" w:name="_GoBack"/>
      <w:bookmarkEnd w:id="0"/>
      <w:r w:rsidR="00611F07">
        <w:t xml:space="preserve">   </w:t>
      </w:r>
      <w:proofErr w:type="gramEnd"/>
      <w:r w:rsidR="00611F07">
        <w:t>Because perfect love casts out fear</w:t>
      </w:r>
    </w:p>
    <w:p w:rsidR="00CC2DFE" w:rsidRDefault="00771E7E">
      <w:r>
        <w:t xml:space="preserve"> </w:t>
      </w:r>
    </w:p>
    <w:p w:rsidR="00CC2DFE" w:rsidRDefault="00771E7E">
      <w:r>
        <w:t xml:space="preserve">Even though the English is pretty simple, it’s hard to translate the above text into Barngarla exactly.|| Let’s explain the proposed translation.|| </w:t>
      </w:r>
    </w:p>
    <w:p w:rsidR="00CC2DFE" w:rsidRDefault="00771E7E">
      <w:r>
        <w:t xml:space="preserve"> </w:t>
      </w:r>
    </w:p>
    <w:p w:rsidR="00CC2DFE" w:rsidRDefault="00771E7E">
      <w:r>
        <w:t>This is the sug</w:t>
      </w:r>
      <w:r>
        <w:t xml:space="preserve">gested translation of “There is no fear in love”:  </w:t>
      </w:r>
    </w:p>
    <w:p w:rsidR="00CC2DFE" w:rsidRDefault="00771E7E">
      <w:r>
        <w:t xml:space="preserve">“Bandya gooda wayi-yoorloorroo.”|| </w:t>
      </w:r>
    </w:p>
    <w:p w:rsidR="00CC2DFE" w:rsidRDefault="00771E7E">
      <w:r>
        <w:t xml:space="preserve">This is the ‘interlinear gloss,’ a breakdown of the sentence: </w:t>
      </w:r>
    </w:p>
    <w:p w:rsidR="00CC2DFE" w:rsidRDefault="00771E7E">
      <w:proofErr w:type="spellStart"/>
      <w:r>
        <w:t>bandya</w:t>
      </w:r>
      <w:proofErr w:type="spellEnd"/>
      <w:r>
        <w:t xml:space="preserve">                                        </w:t>
      </w:r>
      <w:proofErr w:type="spellStart"/>
      <w:r>
        <w:t>gooda</w:t>
      </w:r>
      <w:proofErr w:type="spellEnd"/>
      <w:r>
        <w:t xml:space="preserve">            </w:t>
      </w:r>
      <w:proofErr w:type="spellStart"/>
      <w:r w:rsidR="00611F07">
        <w:t>wayi-yoorloorroo</w:t>
      </w:r>
      <w:proofErr w:type="spellEnd"/>
      <w:r w:rsidR="00611F07">
        <w:t>.</w:t>
      </w:r>
      <w:r>
        <w:t xml:space="preserve">  </w:t>
      </w:r>
    </w:p>
    <w:p w:rsidR="00CC2DFE" w:rsidRDefault="00771E7E">
      <w:proofErr w:type="spellStart"/>
      <w:r>
        <w:t>bandyarrgidhi</w:t>
      </w:r>
      <w:proofErr w:type="spellEnd"/>
      <w:r>
        <w:t xml:space="preserve"> ‘to love, be glad’     </w:t>
      </w:r>
      <w:r>
        <w:t xml:space="preserve">NEGATIVE       wayi-yoorloorroo afraid, fear-ASSOCATIVE </w:t>
      </w:r>
    </w:p>
    <w:p w:rsidR="00CC2DFE" w:rsidRDefault="00771E7E">
      <w:r>
        <w:t xml:space="preserve"> </w:t>
      </w:r>
    </w:p>
    <w:p w:rsidR="00CC2DFE" w:rsidRDefault="00771E7E">
      <w:r>
        <w:t xml:space="preserve"> ‘Love’ is an abstract concept that doesn’t exist in the physical world, so different cultures have come up with different ways of talking about it.||  </w:t>
      </w:r>
    </w:p>
    <w:p w:rsidR="00CC2DFE" w:rsidRDefault="00771E7E">
      <w:r>
        <w:t>In Barngarla, it seems to be a verb: “bandya</w:t>
      </w:r>
      <w:r>
        <w:t xml:space="preserve">rrgidhi.”||  </w:t>
      </w:r>
    </w:p>
    <w:p w:rsidR="00CC2DFE" w:rsidRDefault="00771E7E">
      <w:r>
        <w:lastRenderedPageBreak/>
        <w:t xml:space="preserve">We have to break this word down to make it a noun.|| To do this, first, we have to split it in half.|| We know how to do that by looking at other Barngarla words that have similar parts and have been recorded as separate types of words.|| </w:t>
      </w:r>
    </w:p>
    <w:p w:rsidR="00CC2DFE" w:rsidRDefault="00771E7E">
      <w:r>
        <w:t xml:space="preserve">For example, look at “moorrgoorrigdhi” (Eng.||: “to swell”).|| </w:t>
      </w:r>
    </w:p>
    <w:p w:rsidR="00CC2DFE" w:rsidRDefault="00771E7E">
      <w:r>
        <w:t xml:space="preserve">It’s related to the word “moorrgoomoorrgoo” (Eng: </w:t>
      </w:r>
    </w:p>
    <w:p w:rsidR="00CC2DFE" w:rsidRDefault="00771E7E">
      <w:r>
        <w:t xml:space="preserve">“swelling”).|| So, if we take away the repeated part, we get ‘-rrgidhi.’|| It’s not known what this means (except we know that ‘-dhi’ is for </w:t>
      </w:r>
      <w:r>
        <w:t xml:space="preserve">show that it is past tense).||  </w:t>
      </w:r>
    </w:p>
    <w:p w:rsidR="00CC2DFE" w:rsidRDefault="00771E7E">
      <w:r>
        <w:t xml:space="preserve">You can see this part is also in “bandyarrgidhi,” so if you take it away, you can make a new word for love, “bandya.”|| </w:t>
      </w:r>
    </w:p>
    <w:p w:rsidR="00CC2DFE" w:rsidRDefault="00771E7E">
      <w:r>
        <w:t>In Barngarla, saying “in love,” doesn’t sound natural.|| So, it is necessary to change the way you say</w:t>
      </w:r>
      <w:r>
        <w:t xml:space="preserve"> the sentence, but keep the same meaning.|| </w:t>
      </w:r>
    </w:p>
    <w:p w:rsidR="00CC2DFE" w:rsidRDefault="00771E7E">
      <w:r>
        <w:t xml:space="preserve">“(There is) no fear associated with love” is appropriate.|| </w:t>
      </w:r>
    </w:p>
    <w:p w:rsidR="00CC2DFE" w:rsidRDefault="00771E7E">
      <w:r>
        <w:t xml:space="preserve">The word for ‘with’ (‘-yoorloorroo’) has to be put on the end of the noun it is associated with.|| In this case that is </w:t>
      </w:r>
    </w:p>
    <w:p w:rsidR="00CC2DFE" w:rsidRDefault="00771E7E">
      <w:r>
        <w:t xml:space="preserve">“wayi.”|| </w:t>
      </w:r>
    </w:p>
    <w:p w:rsidR="00CC2DFE" w:rsidRDefault="00CC2DFE"/>
    <w:p w:rsidR="00CC2DFE" w:rsidRDefault="00771E7E">
      <w:r>
        <w:t>“Wilya bandya war</w:t>
      </w:r>
      <w:r>
        <w:t xml:space="preserve">oongoo wayi maldhinoonggoodhoo” wilya                  bandya                                  </w:t>
      </w:r>
      <w:r w:rsidR="00D927F8">
        <w:t xml:space="preserve"> </w:t>
      </w:r>
      <w:proofErr w:type="spellStart"/>
      <w:r w:rsidR="00D927F8">
        <w:t>waroo-ngoo</w:t>
      </w:r>
      <w:proofErr w:type="spellEnd"/>
      <w:r w:rsidR="00D927F8">
        <w:t xml:space="preserve"> soul, spirit      </w:t>
      </w:r>
      <w:proofErr w:type="spellStart"/>
      <w:r>
        <w:t>bandyarrgidhi</w:t>
      </w:r>
      <w:proofErr w:type="spellEnd"/>
      <w:r>
        <w:t>, to love, be glad         true-ERGATIVE wayi                  maldhi         nhoo-nggoo-dhoo afraid, fear      nigh</w:t>
      </w:r>
      <w:r>
        <w:t xml:space="preserve">t, dark      give-CAUSATIVE-PRESENT </w:t>
      </w:r>
    </w:p>
    <w:p w:rsidR="00CC2DFE" w:rsidRDefault="00771E7E">
      <w:r>
        <w:t xml:space="preserve"> </w:t>
      </w:r>
    </w:p>
    <w:p w:rsidR="00CC2DFE" w:rsidRDefault="00771E7E">
      <w:r>
        <w:t xml:space="preserve">“Because” is an important word, but in the historic Barngarla records, it is nowhere to be found.|| We think that it maybe was implied, so it’s not necessary to be outright said.|| </w:t>
      </w:r>
    </w:p>
    <w:p w:rsidR="00CC2DFE" w:rsidRDefault="00771E7E">
      <w:r>
        <w:t>On its own, “bandya” can’t do an ac</w:t>
      </w:r>
      <w:r>
        <w:t xml:space="preserve">tion from a linguistics perspective.|| So, we change “love” to the idea of “the spirit of love” by adding “wilya.”||  </w:t>
      </w:r>
    </w:p>
    <w:p w:rsidR="00CC2DFE" w:rsidRDefault="00771E7E">
      <w:r>
        <w:t>Then, we also add “waroo-ngoo.”|| “Waroo” means true, and putting “-ngoo” on the end lets us know that our entire phrase “wilya bandya wa</w:t>
      </w:r>
      <w:r>
        <w:t xml:space="preserve">roo” is acting on “wayi.”||  </w:t>
      </w:r>
    </w:p>
    <w:p w:rsidR="00CC2DFE" w:rsidRDefault="00771E7E">
      <w:r>
        <w:t xml:space="preserve">The closet translation of “cast out” might be “maldhi nhoonggoodhoo” meaning “to kill,” “send out of the world.”|| </w:t>
      </w:r>
    </w:p>
    <w:p w:rsidR="00CC2DFE" w:rsidRDefault="00771E7E">
      <w:r>
        <w:t xml:space="preserve">So, finally, when we consider all this information, we get </w:t>
      </w:r>
    </w:p>
    <w:p w:rsidR="00CC2DFE" w:rsidRDefault="00771E7E">
      <w:r>
        <w:t>the above translation.|| It’s literally “the spiri</w:t>
      </w:r>
      <w:r>
        <w:t xml:space="preserve">t of true love </w:t>
      </w:r>
    </w:p>
    <w:p w:rsidR="00CC2DFE" w:rsidRDefault="00771E7E">
      <w:r>
        <w:t xml:space="preserve">sends fear out of the world.”||  </w:t>
      </w:r>
      <w:r>
        <w:tab/>
        <w:t xml:space="preserve"> </w:t>
      </w:r>
    </w:p>
    <w:p w:rsidR="00CC2DFE" w:rsidRDefault="00771E7E">
      <w:r>
        <w:lastRenderedPageBreak/>
        <w:t xml:space="preserve">Song 2: The Whole Entire World </w:t>
      </w:r>
    </w:p>
    <w:p w:rsidR="00CC2DFE" w:rsidRDefault="00771E7E">
      <w:r>
        <w:t xml:space="preserve"> </w:t>
      </w:r>
    </w:p>
    <w:p w:rsidR="00CC2DFE" w:rsidRDefault="00771E7E">
      <w:r>
        <w:t xml:space="preserve">Yoorra badlooyoonoo </w:t>
      </w:r>
      <w:r>
        <w:tab/>
        <w:t xml:space="preserve">The whole world </w:t>
      </w:r>
    </w:p>
    <w:p w:rsidR="00CC2DFE" w:rsidRDefault="00771E7E">
      <w:r>
        <w:t xml:space="preserve">  </w:t>
      </w:r>
      <w:r>
        <w:tab/>
        <w:t xml:space="preserve"> </w:t>
      </w:r>
    </w:p>
    <w:p w:rsidR="00CC2DFE" w:rsidRDefault="00771E7E">
      <w:r>
        <w:t xml:space="preserve">widla mirinya; widla wilgoorndoo is very narrow bridge, bari waloonga garngara.|| 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771E7E">
      <w:r>
        <w:t>Gooda waiigoomaga!||</w:t>
      </w:r>
      <w:r>
        <w:tab/>
        <w:t>but the main thing</w:t>
      </w:r>
      <w:r>
        <w:t xml:space="preserve"> is not to fear at </w:t>
      </w:r>
    </w:p>
    <w:p w:rsidR="00CC2DFE" w:rsidRDefault="00771E7E">
      <w:r>
        <w:t xml:space="preserve">all.|| </w:t>
      </w:r>
    </w:p>
    <w:p w:rsidR="00CC2DFE" w:rsidRDefault="00771E7E">
      <w:r>
        <w:t xml:space="preserve">In Barngarla there is no word for ‘bridge,’ so to say it, we have to work out other ways of describing a bridge.|| A bridge is pretty much a narrow passage to cross water, in this case literally “widla” (Eng.||: “path”) matches </w:t>
      </w:r>
      <w:r>
        <w:t xml:space="preserve">the idea.|| So, when we combine it with “bari” we get “bari widla” which has a similar meaning to the English “bridge.”|| </w:t>
      </w:r>
    </w:p>
    <w:p w:rsidR="00CC2DFE" w:rsidRDefault="00771E7E">
      <w:r>
        <w:t xml:space="preserve">Instead of finding a perfect translation, sometimes it’s necessary to describe it as something similar.|| </w:t>
      </w:r>
    </w:p>
    <w:p w:rsidR="00CC2DFE" w:rsidRDefault="00771E7E">
      <w:r>
        <w:t xml:space="preserve">Similarly, there is no way to say “the main thing” in Barngarla, so instead the last sentence was completely changed to be a command meaning “Have no fear!”|| — even though it’s not a word-for-word translation, the idea is still there.||  </w:t>
      </w:r>
    </w:p>
    <w:p w:rsidR="00CC2DFE" w:rsidRDefault="00771E7E">
      <w:r>
        <w:t xml:space="preserve">Literally the translation means “the whole earth is similar to a path, a very narrow interval path above a river, but have no fear!”|| </w:t>
      </w:r>
    </w:p>
    <w:p w:rsidR="00CC2DFE" w:rsidRDefault="00771E7E">
      <w:r>
        <w:t xml:space="preserve"> </w:t>
      </w:r>
    </w:p>
    <w:p w:rsidR="00CC2DFE" w:rsidRDefault="00771E7E">
      <w:r>
        <w:t xml:space="preserve">Song 3: A Walk to Caesarea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771E7E">
      <w:r>
        <w:t xml:space="preserve">Wilya galgarridni imini, ngaidyi </w:t>
      </w:r>
      <w:r>
        <w:tab/>
        <w:t xml:space="preserve"> O Lord, My God, </w:t>
      </w:r>
    </w:p>
    <w:p w:rsidR="00CC2DFE" w:rsidRDefault="00771E7E">
      <w:r>
        <w:t xml:space="preserve">Oorndakarra!|| </w:t>
      </w:r>
      <w:r>
        <w:tab/>
        <w:t xml:space="preserve">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771E7E">
      <w:r>
        <w:t xml:space="preserve">Ngadhoo </w:t>
      </w:r>
      <w:r>
        <w:t xml:space="preserve">nhina ngoowadha inha yadna </w:t>
      </w:r>
      <w:r>
        <w:tab/>
        <w:t xml:space="preserve">I pray that these things shall never gooda madlanidhi.||  </w:t>
      </w:r>
      <w:r>
        <w:tab/>
        <w:t xml:space="preserve">end.||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771E7E">
      <w:r>
        <w:lastRenderedPageBreak/>
        <w:t xml:space="preserve"> </w:t>
      </w:r>
      <w:r>
        <w:tab/>
        <w:t xml:space="preserve"> </w:t>
      </w:r>
    </w:p>
    <w:p w:rsidR="00CC2DFE" w:rsidRDefault="00771E7E">
      <w:r>
        <w:t xml:space="preserve">Moorroo, wardarna, </w:t>
      </w:r>
      <w:r>
        <w:tab/>
        <w:t xml:space="preserve">The sand and the sea,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771E7E">
      <w:r>
        <w:t xml:space="preserve">Baldoo wandoobidni, </w:t>
      </w:r>
      <w:r>
        <w:tab/>
        <w:t xml:space="preserve">The rush of the waters,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771E7E">
      <w:r>
        <w:t xml:space="preserve">Goorrana ilgaringi, </w:t>
      </w:r>
      <w:r>
        <w:tab/>
        <w:t xml:space="preserve">The crash of the heavens,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Yoorarriroo ngoowalyga wabara.|| </w:t>
      </w:r>
      <w:r>
        <w:tab/>
        <w:t xml:space="preserve">The prayer of Man.|| </w:t>
      </w:r>
    </w:p>
    <w:p w:rsidR="00CC2DFE" w:rsidRDefault="00771E7E">
      <w:r>
        <w:t xml:space="preserve">wilya                  galgarridni          imini </w:t>
      </w:r>
      <w:r>
        <w:tab/>
        <w:t xml:space="preserve"> soul, spirit            ancient                     sacred ngaidyi    Oorndakarra </w:t>
      </w:r>
    </w:p>
    <w:p w:rsidR="00CC2DFE" w:rsidRDefault="00771E7E">
      <w:r>
        <w:t xml:space="preserve">my              God ngadhoo         nhina                      </w:t>
      </w:r>
      <w:r>
        <w:t xml:space="preserve">   ngoowadha    inha yadna I-ERGATIVE    you-ACCUSATIVE    pray                     those.there gooda           madlanidhi NEGATIVE    to.become.no.more moorroo    wardarna sand              sea </w:t>
      </w:r>
    </w:p>
    <w:p w:rsidR="00CC2DFE" w:rsidRDefault="00771E7E">
      <w:r>
        <w:t xml:space="preserve">baldoo     wandoo-bidni </w:t>
      </w:r>
    </w:p>
    <w:p w:rsidR="00CC2DFE" w:rsidRDefault="00771E7E">
      <w:r>
        <w:t>sound          wave-RELATIVE/ASSOCI</w:t>
      </w:r>
      <w:r>
        <w:t xml:space="preserve">ATIVE  goorrana        ilgari-ngi thunder              sky-LOCATIVE </w:t>
      </w:r>
    </w:p>
    <w:p w:rsidR="00CC2DFE" w:rsidRDefault="00771E7E">
      <w:r>
        <w:t>If you look at the interlinear gloss, the meaning of the line “O Lord, my God” has been changed a bit.|| There is no recorded word for ‘God’ in Barngarla, so “Oorndakarra” was borrowed fr</w:t>
      </w:r>
      <w:r>
        <w:t xml:space="preserve">om Adnyamathanha for the translation.|| </w:t>
      </w:r>
    </w:p>
    <w:p w:rsidR="00CC2DFE" w:rsidRDefault="00771E7E">
      <w:r>
        <w:t xml:space="preserve">Another way of saying “will never end” could be “always remainin’,” which in Barngarla would be: </w:t>
      </w:r>
    </w:p>
    <w:p w:rsidR="00CC2DFE" w:rsidRDefault="00771E7E">
      <w:r>
        <w:t xml:space="preserve">gabmarra         wandarri-yooroo always                   remain-INFINTIVE/PURPOSIVE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771E7E">
      <w:r>
        <w:lastRenderedPageBreak/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CC2DFE"/>
    <w:p w:rsidR="00CC2DFE" w:rsidRDefault="00CC2DFE"/>
    <w:p w:rsidR="00CC2DFE" w:rsidRDefault="00CC2DFE"/>
    <w:p w:rsidR="00CC2DFE" w:rsidRDefault="00771E7E">
      <w:r>
        <w:t xml:space="preserve"> </w:t>
      </w:r>
    </w:p>
    <w:p w:rsidR="00CC2DFE" w:rsidRDefault="00771E7E">
      <w:r>
        <w:t xml:space="preserve">Nhoonyara igadha; gayabidni gooda badloodhoo </w:t>
      </w:r>
    </w:p>
    <w:p w:rsidR="00CC2DFE" w:rsidRDefault="00771E7E">
      <w:r>
        <w:t xml:space="preserve">He will survive; he won’t die of the spear wound </w:t>
      </w:r>
    </w:p>
    <w:p w:rsidR="00CC2DFE" w:rsidRDefault="00771E7E">
      <w:r>
        <w:t xml:space="preserve">Literally: “Surviving live”; spear (gaya) from (-bidni) not to die </w:t>
      </w:r>
    </w:p>
    <w:p w:rsidR="00CC2DFE" w:rsidRDefault="00771E7E">
      <w:r>
        <w:t xml:space="preserve"> </w:t>
      </w:r>
    </w:p>
    <w:p w:rsidR="00CC2DFE" w:rsidRDefault="00771E7E">
      <w:r>
        <w:t xml:space="preserve">Did you notice?|| </w:t>
      </w:r>
    </w:p>
    <w:p w:rsidR="00CC2DFE" w:rsidRDefault="00771E7E">
      <w:r>
        <w:t xml:space="preserve">Notice the difference between mooriri and mooriridhi?||  </w:t>
      </w:r>
    </w:p>
    <w:p w:rsidR="00CC2DFE" w:rsidRDefault="00771E7E">
      <w:r>
        <w:t>In Barngarla,</w:t>
      </w:r>
      <w:r>
        <w:t xml:space="preserve"> some action words have been made by adding dhi (meaning “to be”) to a describing word, making a new word.||  </w:t>
      </w:r>
    </w:p>
    <w:p w:rsidR="00CC2DFE" w:rsidRDefault="00771E7E">
      <w:r>
        <w:t xml:space="preserve">You will see this happen again in the next wordlists.|| </w:t>
      </w:r>
    </w:p>
    <w:p w:rsidR="00CC2DFE" w:rsidRDefault="00771E7E">
      <w:r>
        <w:t xml:space="preserve"> </w:t>
      </w:r>
    </w:p>
    <w:p w:rsidR="00CC2DFE" w:rsidRDefault="00CC2DFE"/>
    <w:p w:rsidR="00CC2DFE" w:rsidRDefault="00CC2DFE"/>
    <w:p w:rsidR="00CC2DFE" w:rsidRDefault="00771E7E">
      <w:r>
        <w:t xml:space="preserve"> </w:t>
      </w:r>
    </w:p>
    <w:p w:rsidR="00CC2DFE" w:rsidRDefault="00771E7E">
      <w:r>
        <w:t xml:space="preserve">“Warlboonidhi” is also made of other, smaller pieces.||   “Ni” makes a </w:t>
      </w:r>
    </w:p>
    <w:p w:rsidR="00CC2DFE" w:rsidRDefault="00771E7E">
      <w:r>
        <w:t>‘being’/‘e</w:t>
      </w:r>
      <w:r>
        <w:t xml:space="preserve">xisting’ verb out  of “warlboo.”|| “Dhi” means the action is happening now.|| Sometimes, instead of “–ni” you’ll see “–rri” used.|| It works in the same way.|| </w:t>
      </w:r>
    </w:p>
    <w:p w:rsidR="00CC2DFE" w:rsidRDefault="00771E7E">
      <w:r>
        <w:t xml:space="preserve"> </w:t>
      </w:r>
    </w:p>
    <w:p w:rsidR="00CC2DFE" w:rsidRDefault="00771E7E">
      <w:r>
        <w:t xml:space="preserve">Minimal pair </w:t>
      </w:r>
    </w:p>
    <w:p w:rsidR="00CC2DFE" w:rsidRDefault="00771E7E">
      <w:r>
        <w:t xml:space="preserve">A minimal pair is when there’s only one in a word that makes it different from another word.|| If you change the one sound, you get totally different words.|| manggooroo “strong”  </w:t>
      </w:r>
      <w:r>
        <w:lastRenderedPageBreak/>
        <w:tab/>
        <w:t>banggooroo “weak” wanha “which; what; where” warda “stump; stem” walha “wil</w:t>
      </w:r>
      <w:r>
        <w:t xml:space="preserve">d turkey” </w:t>
      </w:r>
      <w:r>
        <w:tab/>
        <w:t xml:space="preserve"> </w:t>
      </w:r>
      <w:r>
        <w:tab/>
        <w:t xml:space="preserve">warna “belly” yabma “back of a man”  </w:t>
      </w:r>
      <w:r>
        <w:tab/>
        <w:t xml:space="preserve">wabma “wise” </w:t>
      </w:r>
    </w:p>
    <w:p w:rsidR="00CC2DFE" w:rsidRDefault="00771E7E">
      <w:r>
        <w:t xml:space="preserve"> </w:t>
      </w:r>
    </w:p>
    <w:p w:rsidR="00CC2DFE" w:rsidRDefault="00771E7E">
      <w:r>
        <w:t xml:space="preserve">“Minawarlboo” memoriser:  When you are asleep, your eyes fall down, they are weak.||  </w:t>
      </w:r>
    </w:p>
    <w:p w:rsidR="00CC2DFE" w:rsidRDefault="00771E7E">
      <w:r>
        <w:t>Mina (eye) warlboo (strong): not sleepy; awake</w:t>
      </w:r>
    </w:p>
    <w:p w:rsidR="00CC2DFE" w:rsidRDefault="00771E7E">
      <w:r>
        <w:t xml:space="preserve">Seat of emotions </w:t>
      </w:r>
    </w:p>
    <w:p w:rsidR="00CC2DFE" w:rsidRDefault="00771E7E">
      <w:r>
        <w:t xml:space="preserve">In English, the seat of emotions is the heart.|| For example, think about the expression “heartbroken.”||  </w:t>
      </w:r>
    </w:p>
    <w:p w:rsidR="00CC2DFE" w:rsidRDefault="00771E7E">
      <w:r>
        <w:t xml:space="preserve">On the other hand, the seat of emotions in many Aboriginal languages is the belly.||  </w:t>
      </w:r>
    </w:p>
    <w:p w:rsidR="00CC2DFE" w:rsidRDefault="00771E7E">
      <w:r>
        <w:t>Let’s take a look at some Western Desert languages like Yanku</w:t>
      </w:r>
      <w:r>
        <w:t xml:space="preserve">nytjatjara, Pitjantjatjara and several others: </w:t>
      </w:r>
    </w:p>
    <w:p w:rsidR="00CC2DFE" w:rsidRDefault="00771E7E">
      <w:r>
        <w:t>When A</w:t>
      </w:r>
      <w:r>
        <w:t>ṉ</w:t>
      </w:r>
      <w:r>
        <w:t xml:space="preserve">angu say “ngayulu tjuni pika” (I — belly — pain/hurt/trouble) it usually means “I’m worried!”|| </w:t>
      </w:r>
    </w:p>
    <w:p w:rsidR="00CC2DFE" w:rsidRDefault="00771E7E">
      <w:r>
        <w:t>When A</w:t>
      </w:r>
      <w:r>
        <w:t>ṉ</w:t>
      </w:r>
      <w:r>
        <w:t>angu talk about someone being angry, they often say “liri waru” (throat — fire).|| For A</w:t>
      </w:r>
      <w:r>
        <w:t>ṉ</w:t>
      </w:r>
      <w:r>
        <w:t>angu, th</w:t>
      </w:r>
      <w:r>
        <w:t xml:space="preserve">e throat is the place that gets fired up and wild.|| </w:t>
      </w:r>
    </w:p>
    <w:p w:rsidR="00CC2DFE" w:rsidRDefault="00771E7E">
      <w:r>
        <w:t xml:space="preserve">Ear good-to be </w:t>
      </w:r>
    </w:p>
    <w:p w:rsidR="00CC2DFE" w:rsidRDefault="00771E7E">
      <w:r>
        <w:t xml:space="preserve">The liver, “ngaldi” is also used to describe feelings.|| </w:t>
      </w:r>
    </w:p>
    <w:p w:rsidR="00CC2DFE" w:rsidRDefault="00771E7E">
      <w:r>
        <w:t xml:space="preserve">Gabagadha </w:t>
      </w:r>
      <w:r>
        <w:tab/>
        <w:t xml:space="preserve"> </w:t>
      </w:r>
      <w:r>
        <w:tab/>
        <w:t xml:space="preserve"> </w:t>
      </w:r>
      <w:r>
        <w:tab/>
        <w:t xml:space="preserve">To love; to court </w:t>
      </w:r>
    </w:p>
    <w:p w:rsidR="00CC2DFE" w:rsidRDefault="00771E7E">
      <w:r>
        <w:t xml:space="preserve">Moodhladha </w:t>
      </w:r>
      <w:r>
        <w:tab/>
        <w:t xml:space="preserve"> </w:t>
      </w:r>
      <w:r>
        <w:tab/>
        <w:t xml:space="preserve"> </w:t>
      </w:r>
      <w:r>
        <w:tab/>
        <w:t xml:space="preserve">To make love; to court </w:t>
      </w:r>
    </w:p>
    <w:p w:rsidR="00CC2DFE" w:rsidRDefault="00771E7E">
      <w:r>
        <w:t xml:space="preserve"> </w:t>
      </w:r>
    </w:p>
    <w:p w:rsidR="00CC2DFE" w:rsidRDefault="00771E7E">
      <w:r>
        <w:t xml:space="preserve">Did you know?|| </w:t>
      </w:r>
    </w:p>
    <w:p w:rsidR="00CC2DFE" w:rsidRDefault="00771E7E">
      <w:r>
        <w:t>“Moodhla” means “nose,” and also “e</w:t>
      </w:r>
      <w:r>
        <w:t xml:space="preserve">xtreme point of something.”|| Think about the hongi in Māori culture.||  </w:t>
      </w:r>
    </w:p>
    <w:p w:rsidR="00CC2DFE" w:rsidRDefault="00CC2DFE"/>
    <w:p w:rsidR="00CC2DFE" w:rsidRDefault="00771E7E">
      <w:r>
        <w:t xml:space="preserve"> </w:t>
      </w:r>
    </w:p>
    <w:p w:rsidR="00CC2DFE" w:rsidRDefault="00771E7E">
      <w:r>
        <w:t xml:space="preserve"> </w:t>
      </w:r>
      <w:r>
        <w:tab/>
        <w:t xml:space="preserve"> </w:t>
      </w:r>
    </w:p>
    <w:p w:rsidR="00CC2DFE" w:rsidRDefault="00771E7E">
      <w:r>
        <w:t xml:space="preserve"> </w:t>
      </w:r>
    </w:p>
    <w:p w:rsidR="00CC2DFE" w:rsidRDefault="00771E7E">
      <w:r>
        <w:t xml:space="preserve"> </w:t>
      </w:r>
    </w:p>
    <w:p w:rsidR="00CC2DFE" w:rsidRDefault="00CC2DFE"/>
    <w:p w:rsidR="00CC2DFE" w:rsidRDefault="00771E7E">
      <w:r>
        <w:t xml:space="preserve"> </w:t>
      </w:r>
    </w:p>
    <w:p w:rsidR="00CC2DFE" w:rsidRDefault="00771E7E">
      <w:r>
        <w:t xml:space="preserve">Marngarli (peaceable)-dhi (to be) </w:t>
      </w:r>
    </w:p>
    <w:p w:rsidR="00CC2DFE" w:rsidRDefault="00771E7E">
      <w:r>
        <w:t xml:space="preserve">Mardana  </w:t>
      </w:r>
      <w:r>
        <w:tab/>
        <w:t xml:space="preserve"> </w:t>
      </w:r>
      <w:r>
        <w:tab/>
        <w:t xml:space="preserve"> </w:t>
      </w:r>
      <w:r>
        <w:tab/>
        <w:t xml:space="preserve">Acquaintance; friend; person seen before </w:t>
      </w:r>
    </w:p>
    <w:p w:rsidR="00CC2DFE" w:rsidRDefault="00771E7E">
      <w:r>
        <w:t xml:space="preserve">Marda (old place)-na (past) </w:t>
      </w:r>
    </w:p>
    <w:p w:rsidR="00CC2DFE" w:rsidRDefault="00771E7E">
      <w:r>
        <w:t xml:space="preserve">Marngarla </w:t>
      </w:r>
      <w:r>
        <w:tab/>
        <w:t xml:space="preserve"> </w:t>
      </w:r>
      <w:r>
        <w:tab/>
        <w:t xml:space="preserve"> </w:t>
      </w:r>
      <w:r>
        <w:tab/>
        <w:t>Peace; friendly; friend; (opposit</w:t>
      </w:r>
      <w:r>
        <w:t xml:space="preserve">e of hostile) </w:t>
      </w:r>
    </w:p>
    <w:p w:rsidR="00CC2DFE" w:rsidRDefault="00771E7E">
      <w:r>
        <w:t xml:space="preserve">Mooyoonara </w:t>
      </w:r>
      <w:r>
        <w:tab/>
        <w:t xml:space="preserve"> </w:t>
      </w:r>
      <w:r>
        <w:tab/>
        <w:t xml:space="preserve"> </w:t>
      </w:r>
      <w:r>
        <w:tab/>
        <w:t xml:space="preserve">Safe; unharmed; preserved </w:t>
      </w:r>
    </w:p>
    <w:p w:rsidR="00CC2DFE" w:rsidRDefault="00771E7E">
      <w:r>
        <w:t xml:space="preserve">Ngalira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Friend; confidant </w:t>
      </w:r>
    </w:p>
    <w:p w:rsidR="00CC2DFE" w:rsidRDefault="00771E7E">
      <w:r>
        <w:t xml:space="preserve">Ngananda  </w:t>
      </w:r>
      <w:r>
        <w:tab/>
        <w:t xml:space="preserve"> </w:t>
      </w:r>
      <w:r>
        <w:tab/>
        <w:t xml:space="preserve"> </w:t>
      </w:r>
      <w:r>
        <w:tab/>
        <w:t xml:space="preserve">Friendly; hospitable </w:t>
      </w:r>
    </w:p>
    <w:p w:rsidR="00CC2DFE" w:rsidRDefault="00771E7E">
      <w:r>
        <w:t xml:space="preserve"> </w:t>
      </w:r>
    </w:p>
    <w:p w:rsidR="00CC2DFE" w:rsidRDefault="00771E7E">
      <w:r>
        <w:t xml:space="preserve">“Ngai (yoora) Barngarla marngarla.”|| </w:t>
      </w:r>
    </w:p>
    <w:p w:rsidR="00CC2DFE" w:rsidRDefault="00771E7E">
      <w:r>
        <w:t xml:space="preserve">“I am a friendly </w:t>
      </w:r>
    </w:p>
    <w:p w:rsidR="00CC2DFE" w:rsidRDefault="00771E7E">
      <w:r>
        <w:t xml:space="preserve">Aboriginal (person).”|| </w:t>
      </w:r>
    </w:p>
    <w:p w:rsidR="00CC2DFE" w:rsidRDefault="00771E7E">
      <w:r>
        <w:t xml:space="preserve"> </w:t>
      </w:r>
    </w:p>
    <w:p w:rsidR="00CC2DFE" w:rsidRDefault="00771E7E">
      <w:r>
        <w:t xml:space="preserve">“Mirinya gawoo maraba mooyoonara badnadawoo.”|| </w:t>
      </w:r>
    </w:p>
    <w:p w:rsidR="00CC2DFE" w:rsidRDefault="00771E7E">
      <w:r>
        <w:t xml:space="preserve">“An Aboriginal person can travel safe(ly) without water.”|| </w:t>
      </w:r>
    </w:p>
    <w:p w:rsidR="00CC2DFE" w:rsidRDefault="00771E7E">
      <w:r>
        <w:t xml:space="preserve">Mirinya (an Aboriginal) gawoo (water) maraba (without) mooyoonara </w:t>
      </w:r>
    </w:p>
    <w:p w:rsidR="00CC2DFE" w:rsidRDefault="00771E7E">
      <w:r>
        <w:t xml:space="preserve">(safe) badnadawoo </w:t>
      </w:r>
    </w:p>
    <w:p w:rsidR="00CC2DFE" w:rsidRDefault="00771E7E">
      <w:r>
        <w:t xml:space="preserve">(walk)|| </w:t>
      </w:r>
    </w:p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p w:rsidR="00CC2DFE" w:rsidRDefault="00CC2DFE"/>
    <w:sectPr w:rsidR="00CC2D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F07"/>
    <w:rsid w:val="00771E7E"/>
    <w:rsid w:val="00865DC8"/>
    <w:rsid w:val="00AA1D8D"/>
    <w:rsid w:val="00B47730"/>
    <w:rsid w:val="00CB0664"/>
    <w:rsid w:val="00CC2DFE"/>
    <w:rsid w:val="00D927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43C17"/>
  <w14:defaultImageDpi w14:val="300"/>
  <w15:docId w15:val="{4B5F9AEC-8650-4E4E-8FB4-1AF9D82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C54D5D-711E-4721-85B7-FCF6D961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4</cp:revision>
  <dcterms:created xsi:type="dcterms:W3CDTF">2013-12-23T23:15:00Z</dcterms:created>
  <dcterms:modified xsi:type="dcterms:W3CDTF">2020-09-09T07:15:00Z</dcterms:modified>
  <cp:category/>
</cp:coreProperties>
</file>