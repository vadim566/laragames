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66" w:rsidRDefault="005603E7">
      <w:r>
        <w:t>&lt;page&gt;&lt;h1&gt;ANTIGONE||&lt;/h1&gt;</w:t>
      </w:r>
    </w:p>
    <w:p w:rsidR="00EA7E66" w:rsidRDefault="005603E7">
      <w:r>
        <w:t>&lt;b&gt;par Jean#Jean# Anouilh#Anouilh#||&lt;/b&gt;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&lt;h2&gt;PERSONNAGES#personnage#||&lt;/h2&gt;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Antigone, fille d'#de#|Œdipe#Œdipe#||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Créon#Créon#, roi de Thèbes#Thèbes#||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Hémon#Hémon#, fils#fil# de Créon#Créon#||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Ismène#Ismène#, fille d'#de#|Œdipe#Œdipe#||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Le Chœur#Chœur#||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La#le# Nourrice||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Le Messager||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Les#le# Gardes#garde#||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Le Prologue||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&lt;h2&gt;DÉCOR||&lt;/h2&gt;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Un décor neutre.|| Trois portes#porte# semblables#semblable#.|| Au lever du rideau, tous#tout# les#le# </w:t>
      </w:r>
      <w:r w:rsidRPr="005603E7">
        <w:rPr>
          <w:lang w:val="fr-CH"/>
        </w:rPr>
        <w:t xml:space="preserve">personnages#personnage# sont#être# en scène.|| Ils#il# bavardent#bavarder#, tricotent#tricoter#, jouent#jouer# aux#au# cartes#carte#.|| Le Prologue se détache#détacher# et s'#se#|avance#avancer#.||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I : LE PROLOGUE||&lt;/h2&gt;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PROLOGUE</w:t>
      </w:r>
      <w:r w:rsidRPr="005603E7">
        <w:rPr>
          <w:lang w:val="fr-CH"/>
        </w:rPr>
        <w:t>&lt;/b&gt;|| /*—*/ Voilà. Ces#ce# personnages#personnage# vont#aller# vous jouer l'#le#|histoire d'#de#|Antigone.|| Antigone, c'#ce#|est#être# la#le# petite#petit# maigre qui est#être# assise#asseoir# là-bas, et qui ne dit#dire# rien.|| Elle regarde#regarder# dr</w:t>
      </w:r>
      <w:r w:rsidRPr="005603E7">
        <w:rPr>
          <w:lang w:val="fr-CH"/>
        </w:rPr>
        <w:t>oit devant elle. Elle pense#penser#.|| Elle pense#penser# qu'#que#|elle va#aller# être Antigone tout à l'#le#|heure, qu'#que#|elle va#aller# surgir soudain de la#le# maigre jeune fille noiraude#noiraud# et renfermée#renfermé# que personne ne prenait#prendr</w:t>
      </w:r>
      <w:r w:rsidRPr="005603E7">
        <w:rPr>
          <w:lang w:val="fr-CH"/>
        </w:rPr>
        <w:t>e# au sérieux dans la#le# famille et se dresser seule#seul# en face du monde, seule#seul# en face de Créon#Créon#, son oncle, qui est#être# le roi.|| Elle pense#penser# qu'#que#|elle va#aller# mourir, qu'#que#|elle est#être# jeune et qu'#que#|elle aussi, e</w:t>
      </w:r>
      <w:r w:rsidRPr="005603E7">
        <w:rPr>
          <w:lang w:val="fr-CH"/>
        </w:rPr>
        <w:t>lle aurait#avoir# bien aimé#aimer# vivre.|| Mais il n'#ne#|y a#avoir# rien à faire.|| Elle s'#se#|appelle#appeler# Antigone et il va#aller# falloir qu'#que#|elle joue#jouer# son rôle jusqu'#jusque#|au bout...|| Et, depuis que ce rideau s'#se#|est#être# lev</w:t>
      </w:r>
      <w:r w:rsidRPr="005603E7">
        <w:rPr>
          <w:lang w:val="fr-CH"/>
        </w:rPr>
        <w:t xml:space="preserve">é#lever#, elle sent#sentir# qu'#que#|elle s'#se#|éloigne#éloigner# à une#un# vitesse vertigineuse#vertigineux# de sa#son# sœur Ismène#Ismène#, qui bavarde#bavard# et rit#rire# avec un jeune homme, de nous tous, qui sommes#sommer# là bien </w:t>
      </w:r>
      <w:r w:rsidRPr="005603E7">
        <w:rPr>
          <w:lang w:val="fr-CH"/>
        </w:rPr>
        <w:lastRenderedPageBreak/>
        <w:t>tranquilles#tranqu</w:t>
      </w:r>
      <w:r w:rsidRPr="005603E7">
        <w:rPr>
          <w:lang w:val="fr-CH"/>
        </w:rPr>
        <w:t>ille# à la regarder, de nous qui n'#ne#|avons#avoir# pas à mourir ce soir.|| Le jeune homme avec qui parle#parler# la#le# blonde#blond#, la#le# belle#beau#, l'#le#|heureuse#heureux# Ismène#Ismène#, c'#ce#|est#être# Hémon#Hémon#, le fils#fil# de Créon#Créon</w:t>
      </w:r>
      <w:r w:rsidRPr="005603E7">
        <w:rPr>
          <w:lang w:val="fr-CH"/>
        </w:rPr>
        <w:t>#.|| Il est#être# le fiancé d'#de#|Antigone.|| Tout le portait#porter# vers Ismène#Ismène# : son goût de la#le# danse et des#du# jeux#jeu#, son goût du bonheur et de la#le# réussite, sa#son# sensualité aussi, car Ismène#Ismène# est#être# bien plus belle#be</w:t>
      </w:r>
      <w:r w:rsidRPr="005603E7">
        <w:rPr>
          <w:lang w:val="fr-CH"/>
        </w:rPr>
        <w:t>au# qu'#que#|Antigone ;|| et puis un soir, un soir de bal où il n'#ne#|avait#avoir# dansé#danser# qu'#que#|avec Ismène#Ismène#, un soir où Ismène#Ismène# avait#avoir# été#être# éblouissante#éblouissant# dans sa#son# nouvelle#nouveau# robe, il a#avoir# été#</w:t>
      </w:r>
      <w:r w:rsidRPr="005603E7">
        <w:rPr>
          <w:lang w:val="fr-CH"/>
        </w:rPr>
        <w:t>être# trouver Antigone qui rêvait#rêver# dans un coin, comme en ce moment, ses#son# bras entourant#entourer# ses#son# genoux#genou#, et il lui a#avoir# demandé#demander# d'#de#|être sa#son# femme.|| Personne n'#ne#|a#avoir# jamais compris#comprendre# pourq</w:t>
      </w:r>
      <w:r w:rsidRPr="005603E7">
        <w:rPr>
          <w:lang w:val="fr-CH"/>
        </w:rPr>
        <w:t>uoi.|| Antigone a#avoir# levé#lever# sans étonnement ses#son# yeux#œil# graves#grave# sur lui et elle lui a#avoir# dit#dire# « oui » avec un petit sourire triste...|| L'#le#|orchestre attaquait#attaquer# une#un# nouvelle#nouveau# danse, Ismène#Ismène# riai</w:t>
      </w:r>
      <w:r w:rsidRPr="005603E7">
        <w:rPr>
          <w:lang w:val="fr-CH"/>
        </w:rPr>
        <w:t>t#rire# aux#au# éclats#éclat#, là-bas, au milieu des#du# autres#autre# garçons#garçon#, et voilà, maintenant, lui, il allait#aller# être le mari d'#de#|Antigone.|| Il ne savait#savoir# pas qu'#que#|il ne devait#devoir# jamais exister de mari d'#de#|Antigon</w:t>
      </w:r>
      <w:r w:rsidRPr="005603E7">
        <w:rPr>
          <w:lang w:val="fr-CH"/>
        </w:rPr>
        <w:t>e sur cette#ce# terre et que ce titre princier lui donnait#donner# seulement le droit de mourir.|| Cet#ce# homme robuste, aux#au# cheveux#cheveu# blancs#blanc#, qui médite#méditer# là, près de son page, c'#ce#|est#être# Créon#Créon#. C'#ce#|est#être# le ro</w:t>
      </w:r>
      <w:r w:rsidRPr="005603E7">
        <w:rPr>
          <w:lang w:val="fr-CH"/>
        </w:rPr>
        <w:t>i.|| Il a#avoir# des#du# rides#ride#, il est#être# fatigué#fatiguer#.|| Il joue#jouer# au jeu difficile de conduire les#le# hommes#homme#.|| Avant, du temps d'#de#|Œdipe#Œdipe#, quand il n'#ne#|était#être# que le premier personnage de la#le# cour, il aimai</w:t>
      </w:r>
      <w:r w:rsidRPr="005603E7">
        <w:rPr>
          <w:lang w:val="fr-CH"/>
        </w:rPr>
        <w:t>t#aimer# la#le# musique, les#le# belles#beau# reliures#reliure#, les#le# longues#longue# flâneries#flânerie# chez les#le# petits#petit# antiquaires#antiquaire# de Thèbes#Thèbes#.|| Mais Œdipe#Œdipe# et ses#son# fils#fil# sont#être# morts#mourir#.|| Il a#av</w:t>
      </w:r>
      <w:r w:rsidRPr="005603E7">
        <w:rPr>
          <w:lang w:val="fr-CH"/>
        </w:rPr>
        <w:t>oir# laissé#laisser# ses#son# livres#livre#, ses#son# objets#objet#, il a#avoir# retroussé#retrousser# ses#son# manches#manche#, et il a#avoir# pris#prendre# leur place.|| Quelquefois, le soir, il est#être# fatigué#fatiguer#, et il se demande#demander# s'#</w:t>
      </w:r>
      <w:r w:rsidRPr="005603E7">
        <w:rPr>
          <w:lang w:val="fr-CH"/>
        </w:rPr>
        <w:t>se#|il n'#ne#|est#être# pas vain de conduire les#le# hommes#homme#.|| Si cela n'#ne#|est#être# pas un office sordide qu'#que#|on doit#devoir# laisser à d'#de#|autres#autre#, plus frustes#fruste#...|| Et puis, au matin, des#du# problèmes#problème# précis se</w:t>
      </w:r>
      <w:r w:rsidRPr="005603E7">
        <w:rPr>
          <w:lang w:val="fr-CH"/>
        </w:rPr>
        <w:t xml:space="preserve"> posent#poser#, qu'#que#|il faut#falloir# résoudre, et il se lève#lever#, tranquille, comme un ouvrier au seuil de sa#son# journée.|| La#le# vieille#vieux# dame qui tricote#tricoter#, à côté de la nourrice qui a#avoir# élevé#élever# les#le# deux petites#pe</w:t>
      </w:r>
      <w:r w:rsidRPr="005603E7">
        <w:rPr>
          <w:lang w:val="fr-CH"/>
        </w:rPr>
        <w:t>tit#, c'#ce#|est#être# Eurydice#Eurydice#, la#le# femme de Créon#Créon#.|| Elle tricotera#tricoter# pendant toute#tout# la#le# tragédie jusqu'#jusque#|à ce que son tour vienne#venir# de se lever et de mourir.|| Elle est#être# bonne#bon#, digne, aimante#aim</w:t>
      </w:r>
      <w:r w:rsidRPr="005603E7">
        <w:rPr>
          <w:lang w:val="fr-CH"/>
        </w:rPr>
        <w:t xml:space="preserve">ant#.|| Elle ne lui est#être# d'#de#|aucun secours.|| Créon#Créon# est#être# seul. Seul avec son petit page qui est#être# trop petit et qui ne peut#pouvoir# rien non plus pour lui.|| Ce garçon pâle, là-bas, au fond, qui rêve#rêver# </w:t>
      </w:r>
      <w:r w:rsidRPr="005603E7">
        <w:rPr>
          <w:lang w:val="fr-CH"/>
        </w:rPr>
        <w:lastRenderedPageBreak/>
        <w:t xml:space="preserve">adossé#adosser# au mur, </w:t>
      </w:r>
      <w:r w:rsidRPr="005603E7">
        <w:rPr>
          <w:lang w:val="fr-CH"/>
        </w:rPr>
        <w:t>solitaire, c'#ce#|est#être# le Messager.|| C'#ce#|est#être# lui qui viendra#venir# annoncer la#le# mort d'#de#|Hémon#Hémon# tout à l'#le#|heure.|| C'#ce#|est#être# pour cela qu'#que#|il n'#ne#|a#avoir# pas envie de bavarder ni de se mêler aux#au# autres#au</w:t>
      </w:r>
      <w:r w:rsidRPr="005603E7">
        <w:rPr>
          <w:lang w:val="fr-CH"/>
        </w:rPr>
        <w:t>tre#. Il sait#savoir# déjà...|| Enfin les#le# trois hommes#homme# rougeauds#rougeaud# qui jouent#jouer# aux#au# cartes#carte#, leurs#leur# chapeaux#chapeau# sur la#le# nuque, ce sont#être# les#le# gardes#garde#.|| Ce ne sont#être# pas de mauvais bougres#bo</w:t>
      </w:r>
      <w:r w:rsidRPr="005603E7">
        <w:rPr>
          <w:lang w:val="fr-CH"/>
        </w:rPr>
        <w:t>ugre#, ils#il# ont#avoir# des#du# femmes#femme#, des#du# enfants#enfant#, et des#du# petits#petit# ennuis#ennui# comme tout le monde, mais ils#il# vous empoigneront#empoigner# les#le# accusés#accusé# le plus tranquillement du monde tout à l'#le#|heure.|| I</w:t>
      </w:r>
      <w:r w:rsidRPr="005603E7">
        <w:rPr>
          <w:lang w:val="fr-CH"/>
        </w:rPr>
        <w:t>ls#il# sentent#sentir# l'#le#|ail, le cuir et le vin rouge et ils#il# sont#être# dépourvus de toute#tout# imagination.|| Ce sont#être# les#le# auxiliaires#auxiliaire# toujours innocents#innocent# et toujours satisfaits#satisfaire# d'#de#|eux-mêmes#lui-même</w:t>
      </w:r>
      <w:r w:rsidRPr="005603E7">
        <w:rPr>
          <w:lang w:val="fr-CH"/>
        </w:rPr>
        <w:t>#, de la#le# justice.|| Pour le moment, jusqu'#jusque#|à ce qu'#que#|un nouveau chef de Thèbes#Thèbes# dûment mandaté#mandater# leur#lui# ordonne#ordonner# de l'#le#|arrêter à son tour, ce sont#être# les#le# auxiliaires#auxiliaire# de la#le# justice de Cré</w:t>
      </w:r>
      <w:r w:rsidRPr="005603E7">
        <w:rPr>
          <w:lang w:val="fr-CH"/>
        </w:rPr>
        <w:t xml:space="preserve">on#Créon#.|| Et maintenant que vous les#la# connaissez#connaître# tous#tout#, ils#il# vont#aller# pouvoir vous jouer leur histoire.|| Elle commence#commencer# au moment où les#le# deux fils#fil# d'#de#|Œdipe#Œdipe#, Etéocle#Etéocle# et Polynice#Polynice#, </w:t>
      </w:r>
      <w:r w:rsidRPr="005603E7">
        <w:rPr>
          <w:lang w:val="fr-CH"/>
        </w:rPr>
        <w:t>qui devaient#devoir# régner sur Thèbes#Thèbes# un an chacun à tour de rôle, se sont#être# battus#battre# et entre-tués sous les#le# murs#mur# de la#le# ville, Etéocle#Etéocle# l'#le#|aîné, au terme de la#le# première#premier# année de pouvoir, ayant#avoir#</w:t>
      </w:r>
      <w:r w:rsidRPr="005603E7">
        <w:rPr>
          <w:lang w:val="fr-CH"/>
        </w:rPr>
        <w:t xml:space="preserve"> refusé#refuser# de céder la#le# place à son frère.|| Sept grands#grand# princes#prince# étrangers#étranger# que Polynice#Polynice# avait#avoir# gagnés#gagner# à sa#son# cause ont#avoir# été#être# défaits#défaire# devant les#le# sept portes#porte# de Thèbe</w:t>
      </w:r>
      <w:r w:rsidRPr="005603E7">
        <w:rPr>
          <w:lang w:val="fr-CH"/>
        </w:rPr>
        <w:t>s#Thèbes#.|| Maintenant la#le# ville est#être# sauvée#sauver#, les#le# deux frères#frère# ennemis#ennemi# sont#être# morts#mourir# et Créon#Créon#, le roi, a#avoir# ordonné#ordonner# qu'#que#|à Etéocle#Etéocle#, le bon frère, il serait#être# fait#faire# d'</w:t>
      </w:r>
      <w:r w:rsidRPr="005603E7">
        <w:rPr>
          <w:lang w:val="fr-CH"/>
        </w:rPr>
        <w:t>#de#|imposantes#imposant# funérailles, mais que Polynice#Polynice#, le vaurien, le révolté#révolter#, le voyou, serait#être# laissé#laisser# sans pleurs#pleur# et sans sépulture, la#le# proie des#du# corbeaux#corbeau# et des#du# chacals#chacal#...|| Quicon</w:t>
      </w:r>
      <w:r w:rsidRPr="005603E7">
        <w:rPr>
          <w:lang w:val="fr-CH"/>
        </w:rPr>
        <w:t xml:space="preserve">que osera#oser# lui rendre les#le# devoirs#devoir# funèbres#funèbre# sera#être# impitoyablement puni#punir# de mort.||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II : LA NOURRICE, ANTIGONE||&lt;/h2&gt;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&lt;i&gt;Pendant que le Prologue parlait#parler#, les#le# personnages#personnage# sont#ê</w:t>
      </w:r>
      <w:r w:rsidRPr="005603E7">
        <w:rPr>
          <w:lang w:val="fr-CH"/>
        </w:rPr>
        <w:t>tre# sortis#sortir# un à un. Le Prologue disparaît#disparaître# aussi.|| L'#le#|éclairage s'#se#|est#être# modifié#modifier# sur la#le# scène. C'#ce#|est#être# maintenant une#un# aube grise#gris# et livide dans une#un# maison qui dort#dormir#.|| Antigone e</w:t>
      </w:r>
      <w:r w:rsidRPr="005603E7">
        <w:rPr>
          <w:lang w:val="fr-CH"/>
        </w:rPr>
        <w:t>ntr'ouvre#entr'ouvrir# la#le# porte et rentre#rentrer# de l'#le#|extérieur sur la#le# pointe de ses#son# pieds#pied# nus#nu#, ses#son# souliers#soulier# à la#le# main.|| Elle reste#rester# un instant immobile à écouter. LA NOURRICE surgit#surgir#.&lt;/i&gt; 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</w:t>
      </w:r>
      <w:r w:rsidRPr="005603E7">
        <w:rPr>
          <w:lang w:val="fr-CH"/>
        </w:rPr>
        <w:t xml:space="preserve">b&gt;LA#le# NOURRICE&lt;/b&gt;|| /*—*/ D'#de#|où viens#venir#|-tu#tu#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/*—*/De me promener, nourrice. C'#ce#|était#être# beau. Tout était#être# gris.|| Maintenant, tu ne peux#pouvoir# pas savoir, tout est#être# déjà rose, jaune, vert.|| C'#ce#</w:t>
      </w:r>
      <w:r w:rsidRPr="005603E7">
        <w:rPr>
          <w:lang w:val="fr-CH"/>
        </w:rPr>
        <w:t xml:space="preserve">|est#être# devenu#devenir# une#un# carte postale#postal#.|| Il faut#falloir# te lever plus tôt, nourrice, si tu veux#vouloir# voir un monde sans couleurs#couleur#.|| &lt;i&gt;Elle va#aller# passer&lt;/i&gt;||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&lt;b&gt;LA#le# NOURRICE&lt;/b&gt;|| /*—*/ Je me lève#lever# quand il </w:t>
      </w:r>
      <w:r w:rsidRPr="005603E7">
        <w:rPr>
          <w:lang w:val="fr-CH"/>
        </w:rPr>
        <w:t xml:space="preserve">fait#faire# encore noir, je vais#aller# à ta#ton# chambre, pour voir si tu ne t'#te#|es#être# pas découverte#découvrir# en dormant#dormir# et je ne te trouve#trouver# plus dans ton lit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/*—*/Le jardin dormait#dormir# encore. Je l'#le#</w:t>
      </w:r>
      <w:r w:rsidRPr="005603E7">
        <w:rPr>
          <w:lang w:val="fr-CH"/>
        </w:rPr>
        <w:t xml:space="preserve">|ai#avoir# surpris#surprendre#, nourrice. Je l'#le#|ai#avoir# vu#voir# sans qu'#que#|il s'#se#|en doute.|| C'#ce#|est#être# beau un jardin qui ne pense#penser# pas encore aux#au# hommes#homme#.||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&lt;b&gt;LA#le# NOURRICE&lt;/b&gt;|| /*—*/ Tu es#être# sortie#sortir#. </w:t>
      </w:r>
      <w:r w:rsidRPr="005603E7">
        <w:rPr>
          <w:lang w:val="fr-CH"/>
        </w:rPr>
        <w:t xml:space="preserve">J'#je#|ai#avoir# été#être# à la#le# porte du fond, tu l'#le#|avais#avoir# laissée#laisser# entrebâillée#entrebâiller#.||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 Dans les#le# champs#champ#, c'#ce#|était#être# tout mouillée#mouiller#, et cela attendait#attendre#. Tout atte</w:t>
      </w:r>
      <w:r w:rsidRPr="005603E7">
        <w:rPr>
          <w:lang w:val="fr-CH"/>
        </w:rPr>
        <w:t>ndait#attendre#.|| Je faisais#faire# un bruit énorme toute#tout# seule#seul# sur la#le# route et j'#je#|étais#être# gênée#gêner# parce que je savais#savoir# bien que ce n'#ne#|était#être# pas moi qu'#que#|on attendait#attendre#.|| Alors j'#je#|ai#avoir# en</w:t>
      </w:r>
      <w:r w:rsidRPr="005603E7">
        <w:rPr>
          <w:lang w:val="fr-CH"/>
        </w:rPr>
        <w:t>levé#enlever# mes#mon# sandales#sandale# et je me suis#suivre# glissée#glisser# dans la#le# campagne sans qu'#que#|elle s'#se#|en aperçoive#apercevoir#... 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&lt;b&gt;LA#le# NOURRICE&lt;/b&gt;|| /*—*/ Il va#aller# falloir te laver les#le# pieds#pied# avant de te remet</w:t>
      </w:r>
      <w:r w:rsidRPr="005603E7">
        <w:rPr>
          <w:lang w:val="fr-CH"/>
        </w:rPr>
        <w:t xml:space="preserve">tre au lit.||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 Je ne me recoucherai#recoucher# pas ce matin.||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&lt;b&gt;LA#le# NOURRICE&lt;/b&gt;|| /*—*/ A#à# quatre heures#heure# ! Il n'#ne#|était#être# pas quatre heures#heure# !|| Je me lève#lever# pour voir si elle n'#ne#|était#être# pas</w:t>
      </w:r>
      <w:r w:rsidRPr="005603E7">
        <w:rPr>
          <w:lang w:val="fr-CH"/>
        </w:rPr>
        <w:t xml:space="preserve"> découverte#découvrir#. Je trouve#trouver# son lit froid et personne dedans.||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 Tu crois#croire# que si on se levait#lever# comme ça#cela# tous#tout# les#le# matins#matin#, ce serait#être# tous#tout# les#le# matins#matin# aussi beau</w:t>
      </w:r>
      <w:r w:rsidRPr="005603E7">
        <w:rPr>
          <w:lang w:val="fr-CH"/>
        </w:rPr>
        <w:t xml:space="preserve">, nourrice, d'#de#|être la#le# première#premier# fille dehors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&lt;b&gt;LA#le# NOURRICE&lt;/b&gt;|| /*—*/ La#le# nuit ! C'#ce#|était#être# la#le# nuit !|| Et tu veux#vouloir# me faire croire que tu as#avoir# été#être# te promener, menteuse#menteur# ! D'#de#|où vie</w:t>
      </w:r>
      <w:r w:rsidRPr="005603E7">
        <w:rPr>
          <w:lang w:val="fr-CH"/>
        </w:rPr>
        <w:t xml:space="preserve">ns#venir#|-tu#tu#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&lt;b&gt;ANTIGONE&lt;/b&gt;,|| &lt;i&gt;a#avoir# un étrange sourire&lt;/i&gt;.|| /*—*/ C'#ce#|est#être# vrai, c'#ce#|était#être# encore la#le# nuit. Et il n'#ne#|y avait#avoir# que moi dans toute#tout# la#le# campagne à penser que c'#ce#|était#être# le matin.|| C'#ce#|est#être# m</w:t>
      </w:r>
      <w:r w:rsidRPr="005603E7">
        <w:rPr>
          <w:lang w:val="fr-CH"/>
        </w:rPr>
        <w:t xml:space="preserve">erveilleux, nourrice. J'#je#|ai#avoir# cru#croire# au jour la#le# première#premier# aujourd'hui.||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&lt;b&gt;LA#le# NOURRICE&lt;/b&gt;|| /*—*/ Fais#faire# la#le# folle ! Fais#faire# la#le# folle ! Je la connais#connaître#, la#le# chanson. J'#je#|ai#avoir# été#être# fi</w:t>
      </w:r>
      <w:r w:rsidRPr="005603E7">
        <w:rPr>
          <w:lang w:val="fr-CH"/>
        </w:rPr>
        <w:t xml:space="preserve">lle avant toi.|| Et pas commode non plus, mais dure#durer# tête comme toi, non. D'#de#|où viens#venir#|-tu#tu#, mauvaise#mauvais#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&lt;i&gt;soudain grave&lt;/i&gt;.|| /*—*/ Non. Pas mauvaise#mauvais#.||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&lt;b&gt;LA#le# NOURRICE&lt;/b&gt;|| /*—*/ Tu avais#a</w:t>
      </w:r>
      <w:r w:rsidRPr="005603E7">
        <w:rPr>
          <w:lang w:val="fr-CH"/>
        </w:rPr>
        <w:t xml:space="preserve">voir# un rendez-vous, hein ? Dis#dire# non, peut-être.||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&lt;i&gt;doucement&lt;/i&gt;.|| /*—*/ Oui. J'#je#|avais#avoir# un rendez-vous.||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&lt;b&gt;LA#le# NOURRICE&lt;/b&gt;|| /*—*/ Tu as#avoir# un amoureux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&lt;i&gt;étrangement, après un sile</w:t>
      </w:r>
      <w:r w:rsidRPr="005603E7">
        <w:rPr>
          <w:lang w:val="fr-CH"/>
        </w:rPr>
        <w:t xml:space="preserve">nce&lt;/i&gt;.|| /*—*/ Oui, nourrice, oui, le pauvre. J'#je#|ai#avoir# un amoureux.||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&lt;b&gt;LA#le# NOURRICE&lt;/b&gt;,|| &lt;i&gt;éclate#éclater#&lt;/i&gt;.|| /*—*/ Ah ! c'#ce#|est#être# du joli ! c'#ce#|est#être# du propre !|| Toi, la#le# fille d'#de#|un roi !|| Donnez#donner#|-vo</w:t>
      </w:r>
      <w:r w:rsidRPr="005603E7">
        <w:rPr>
          <w:lang w:val="fr-CH"/>
        </w:rPr>
        <w:t>us#vous# du mal ; donnez#donner#|-vous#vous# du mal pour les#la# élever ! Elles#elle# sont#être# toutes#tout# les#le# mêmes#même# !|| Tu n'#ne#|étais#être# pourtant pas comme les#le# autres#autre#, toi, à t'#te#|attifer toujours devant la#le# glace, à te m</w:t>
      </w:r>
      <w:r w:rsidRPr="005603E7">
        <w:rPr>
          <w:lang w:val="fr-CH"/>
        </w:rPr>
        <w:t>ettre du rouge aux#au# lèvres#lèvre#, à chercher à ce qu'#que#|on te remarque#remarquer#.|| Combien de fois#fois# je me suis#suivre# dit#dire# : « Mon Dieu#Dieu#, cette#ce# petite#petit#, elle n'#ne#|est#être# pas assez coquette#coquet# ! Toujours avec la#</w:t>
      </w:r>
      <w:r w:rsidRPr="005603E7">
        <w:rPr>
          <w:lang w:val="fr-CH"/>
        </w:rPr>
        <w:t>le# même robe, et mal peignée#peigner#. Les#le# garçons#garçon# ne verront#voir# qu'#que#|Ismène#Ismène# avec ses#son# bouclettes#bouclette# et ses#son# rubans#ruban# et ils#il# me la laisseront#laisser# sur les#le# bras. »|| Hé bien, tu vois#voir#, tu éta</w:t>
      </w:r>
      <w:r w:rsidRPr="005603E7">
        <w:rPr>
          <w:lang w:val="fr-CH"/>
        </w:rPr>
        <w:t>is#être# comme ta#ton# sœur, et pire encore, hypocrite ! Qui est#être#|-ce#ce# ? Un voyou, hein, peut-être? Un garçon que tu ne peux#pouvoir# pas dire à ta#ton# famille : « Voilà, c'#ce#|est#être# lui que j'#je#|aime#aimer#, je veux#vouloir# l'#le#|épouser</w:t>
      </w:r>
      <w:r w:rsidRPr="005603E7">
        <w:rPr>
          <w:lang w:val="fr-CH"/>
        </w:rPr>
        <w:t xml:space="preserve">. » C'#ce#|est#être# ça#cela#, hein, c'#ce#|est#être# ça#cela# ? Réponds#répondre# donc, fanfaronne#fanfaron#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&lt;i&gt;a#avoir# encore un sourire imperceptible&lt;/i&gt;.|| /*—*/ Oui, nourrice.||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&lt;b&gt;LA#le# NOURRICE&lt;/b&gt;|| /*—*/ Et elle dit#dire</w:t>
      </w:r>
      <w:r w:rsidRPr="005603E7">
        <w:rPr>
          <w:lang w:val="fr-CH"/>
        </w:rPr>
        <w:t xml:space="preserve"># oui ! Miséricorde ! Je l'#le#|ai#avoir# eue#avoir# toute#tout# gamine#gamin# ; j'#je#|ai#avoir# promis#promettre# à sa#son# </w:t>
      </w:r>
      <w:r w:rsidRPr="005603E7">
        <w:rPr>
          <w:lang w:val="fr-CH"/>
        </w:rPr>
        <w:lastRenderedPageBreak/>
        <w:t>pauvre mère que j'#je#|en ferais#faire# une#un# honnête fille, et voilà !|| Mais ça#cela# ne va#aller# pas se passer comme ça#cela</w:t>
      </w:r>
      <w:r w:rsidRPr="005603E7">
        <w:rPr>
          <w:lang w:val="fr-CH"/>
        </w:rPr>
        <w:t xml:space="preserve">#, ma#mon# petite#petit#.|| Je ne suis#suivre# que ta#ton# nourrice, et tu me traites#traiter# comme une#un# vieille#vieux# bête ; bon ! mais ton oncle, ton oncle Créon#Créon# saura#saurer#, je te le promets#promettre#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&lt;i&gt;soudain un</w:t>
      </w:r>
      <w:r w:rsidRPr="005603E7">
        <w:rPr>
          <w:lang w:val="fr-CH"/>
        </w:rPr>
        <w:t xml:space="preserve"> peu lasse#las#&lt;/i&gt;|| /*—*/ Oui, nourrice, mon oncle Créon#Créon# saura#saurer#. Laisse#laisser#|-moi#moi#, maintenant.||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&lt;b&gt;LA#le# NOURRICE&lt;/b&gt;|| /*—*/ Et tu verras#voir# ce qu'#que#|il dira#dire# quand il apprendra#apprendre# que tu te lèves#lever# la#l</w:t>
      </w:r>
      <w:r w:rsidRPr="005603E7">
        <w:rPr>
          <w:lang w:val="fr-CH"/>
        </w:rPr>
        <w:t>e# nuit.|| Et Hémon#Hémon# ? Et ton fiancé? Car elle est#être# fiancée#fiancer# ! Elle est#être# fiancée#fiancer# et à quatre heures#heure# du matin elle quitte#quitter# son lit pour aller courir avec un autre.|| Et ça#cela# vous répond#répondre# qu'#que#|</w:t>
      </w:r>
      <w:r w:rsidRPr="005603E7">
        <w:rPr>
          <w:lang w:val="fr-CH"/>
        </w:rPr>
        <w:t xml:space="preserve">on la laisse#laisser#, ça#cela# voudrait#vouloir# qu'#que#|on ne dise#dire# rien.|| Tu sais#savoir# ce que je devrais#devoir# faire ? Te battre comme lorsque tu étais#être# petite#petit#.||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 Nounou, tu ne devrais#devoir# pas trop cr</w:t>
      </w:r>
      <w:r w:rsidRPr="005603E7">
        <w:rPr>
          <w:lang w:val="fr-CH"/>
        </w:rPr>
        <w:t xml:space="preserve">ier. Tu ne devrais#devoir# pas être trop méchante#méchant# ce matin.|| </w:t>
      </w:r>
    </w:p>
    <w:p w:rsidR="00EA7E66" w:rsidRDefault="005603E7">
      <w:r w:rsidRPr="005603E7">
        <w:rPr>
          <w:lang w:val="fr-CH"/>
        </w:rPr>
        <w:t>&lt;b&gt;LA#le# NOURRICE&lt;/b&gt;|| /*—*/ Pas crier ! Je ne dois#devoir# pas crier par dessus le marché ! Moi qui avais#avoir# promis#promettre# à ta#ton# mère...|| Qu'#que#|est#être#|-ce#ce# qu'</w:t>
      </w:r>
      <w:r w:rsidRPr="005603E7">
        <w:rPr>
          <w:lang w:val="fr-CH"/>
        </w:rPr>
        <w:t>#que#|elle me dirait#dire#, si elle était#être# là ?|| « Vieille#vieux# bête, oui, vieille#vieux# bête, qui n'#ne#|as#avoir# pas su#savoir# me la garder pure#pur#, ma#mon# petite#petit#. Toujours à crier, à faire le chien de garde, à leur#lui# tourner auto</w:t>
      </w:r>
      <w:r w:rsidRPr="005603E7">
        <w:rPr>
          <w:lang w:val="fr-CH"/>
        </w:rPr>
        <w:t>ur avec des#du# lainages#lainage# pour qu'#que#|elles#elle# ne prennent#prendre# pas froid ou des#du# laits#lait# de poule pour les#la# rendre fortes#fort# ; mais à quatre heures#heure# du matin tu dors#dormir#, vieille#vieux# bête, tu dors#dormir#, toi qu</w:t>
      </w:r>
      <w:r w:rsidRPr="005603E7">
        <w:rPr>
          <w:lang w:val="fr-CH"/>
        </w:rPr>
        <w:t xml:space="preserve">i ne peux#pouvoir# pas fermer l'#le#|œil, et tu les#la# laisses#laisser# filer, marmotte, et quand tu arrives#arriver#, le lit est#être# froid ! »|| </w:t>
      </w:r>
      <w:r>
        <w:t>Voilà ce qu'#que#|elle me dira#dire# ta#ton# mère, là-haut, quand j'#je#|y monterai#monter#, et moi j'#je#|</w:t>
      </w:r>
      <w:r>
        <w:t xml:space="preserve">aurai#avoir# honte, honte à en mourir si je n'#ne#|étais#être# pas déjà morte#mourir#, et je ne pourrai#pouvoir# que baisser la#le# tête et répondre : « Madame#Madame# Jocaste#Jocaste#, c'#ce#|est#être# vrai. »|| </w:t>
      </w:r>
    </w:p>
    <w:p w:rsidR="00EA7E66" w:rsidRDefault="005603E7">
      <w:r>
        <w:t xml:space="preserve">&lt;b&gt;ANTIGONE&lt;/b&gt;|| /*—*/ Non, nourrice. Ne </w:t>
      </w:r>
      <w:r>
        <w:t xml:space="preserve">pleure#pleurer# plus. Tu pourras#pouvoir# regarder maman bien en face, quand tu iras#aller# la#le# retrouver.|| Et elle te dira#dire# : « Bonjour, nounou, merci pour la#le# petite#petit# Antigone. Tu as#avoir# bien pris#prendre# soin d'#de#|elle. »|| Elle </w:t>
      </w:r>
      <w:r>
        <w:t xml:space="preserve">sait#savoir# pourquoi je suis#suivre# sorti#sortir# ce matin.|| </w:t>
      </w:r>
    </w:p>
    <w:p w:rsidR="00EA7E66" w:rsidRDefault="005603E7">
      <w:r>
        <w:t xml:space="preserve">&lt;b&gt;LA#le# NOURRICE&lt;/b&gt;|| /*—*/ Tu n'#ne#|as#avoir# pas d'#de#|amoureux ?|| </w:t>
      </w:r>
    </w:p>
    <w:p w:rsidR="00EA7E66" w:rsidRDefault="005603E7">
      <w:r>
        <w:t xml:space="preserve">&lt;b&gt;ANTIGONE&lt;/b&gt;|| /*—*/Non, nounou.|| </w:t>
      </w:r>
    </w:p>
    <w:p w:rsidR="00EA7E66" w:rsidRDefault="005603E7">
      <w:r>
        <w:t>&lt;b&gt;LA#le# NOURRICE&lt;/b&gt;|| /*—*/ Tu te moques#moquer# de moi, alors ? Tu vois#</w:t>
      </w:r>
      <w:r>
        <w:t xml:space="preserve">voir#, je suis#suivre# trop vieille#vieux#.|| Tu étais#être# ma#mon# préférée#préféré#, malgré </w:t>
      </w:r>
      <w:r>
        <w:lastRenderedPageBreak/>
        <w:t>ton sale caractère. Ta#ton# sœur était#être# plus douce#doux#, mais je croyais#croire# que c'#ce#|était#être# toi qui m'#me#|aimais#aimer#.|| Si tu m'#me#|aimais</w:t>
      </w:r>
      <w:r>
        <w:t xml:space="preserve">#aimer#, tu m'#me#|aurais#avoir# dit#dire# la#le# vérité. Pourquoi ton lit était#être#-il#il# froid quand je suis#suivre# venu#venir# te border ?|| </w:t>
      </w:r>
    </w:p>
    <w:p w:rsidR="00EA7E66" w:rsidRDefault="005603E7">
      <w:r>
        <w:t>&lt;b&gt;ANTIGONE&lt;/b&gt;|| /*—*/  Ne pleure#pleurer# plus, s'#se#|il te plaît#plaire#, nounou.|| &lt;i&gt;(Elle l'#le#|emb</w:t>
      </w:r>
      <w:r>
        <w:t>rasse#embrasser#)&lt;/i&gt;|| Allons#aller#, ma#mon# vieille bonne#bon# pomme#pommer# rouge. Tu sais#savoir# quand je te frottais#frotter# pour que tu brilles#briller# ? Ma#mon# vieille#vieux# pomme toute#tout# ridée.|| Ne laisse#laisser# pas couler tes#ton# lar</w:t>
      </w:r>
      <w:r>
        <w:t>mes#larme# dans toutes#tout# les#le# petites#petit# rigoles#rigole#, pour des#du# bêtises#bêtise# comme cela pour rien.|| Je suis#suivre# pure#pur#, je n'#ne#|ai#avoir# pas d'#de#|autre amoureux qu'#que#|Hémon#Hémon#, mon fiancé, je te le jure. Je peux#pou</w:t>
      </w:r>
      <w:r>
        <w:t>voir# même te jurer, si tu veux#vouloir#, que je n'#ne#|aurai#avoir# jamais d'#de#|autre amoureux...|| Garde#garder# tes#ton# larmes#larme#, garde#garder# tes#ton# larmes#larme# ; tu en auras#avoir# peut-être besoin encore, nounou.|| Quand tu pleures#pleur</w:t>
      </w:r>
      <w:r>
        <w:t xml:space="preserve">er# comme cela, je redeviens#redevenir# petite#petit#... Et il ne faut#falloir# pas que je sois#être# petite#petit# ce matin.|| &lt;i&gt;(Entre Ismène#Ismène#.)&lt;/i&gt;|| </w:t>
      </w:r>
    </w:p>
    <w:p w:rsidR="00EA7E66" w:rsidRDefault="005603E7">
      <w:r>
        <w:t>||&lt;page&gt;&lt;h2&gt;TABLEAU III : LA NOURRICE, ANTIGONE, ISMENE||&lt;/h2&gt;</w:t>
      </w:r>
    </w:p>
    <w:p w:rsidR="00EA7E66" w:rsidRDefault="005603E7">
      <w:r>
        <w:t>&lt;b&gt;ISMENE&lt;/b&gt;|| /*—*/Tu es#être</w:t>
      </w:r>
      <w:r>
        <w:t xml:space="preserve"># déjà levée#lever# ? Je viens#venir# de ta#ton# chambre.|| </w:t>
      </w:r>
    </w:p>
    <w:p w:rsidR="00EA7E66" w:rsidRDefault="005603E7">
      <w:r>
        <w:t xml:space="preserve">&lt;b&gt;ANTIGONE&lt;/b&gt;|| /*—*/Oui, je suis#suivre# déjà levée#lever#.|| </w:t>
      </w:r>
    </w:p>
    <w:p w:rsidR="00EA7E66" w:rsidRDefault="005603E7">
      <w:r>
        <w:t>&lt;b&gt;LA#le# NOURRICE&lt;/b&gt;|| /*—*/ Toutes#tout# les#le# deux alors ! ... Toutes#tout# les#le# deux vous allez#aller# devenir folles#folle# et vous lever avant les#le# servantes#servante# ?|| Vous croyez#croire# que c'#ce#|est#être# bon d'#de#|être debout le ma</w:t>
      </w:r>
      <w:r>
        <w:t xml:space="preserve">tin à jeun, que c'#ce#|est#être# convenable pour des#du# princesses#princesse# ?|| Vous n'#ne#|êtes#être# seulement pas couvertes#couvrir#. Vous allez#aller# voir que vous allez#aller# encore me prendre mal.|| </w:t>
      </w:r>
    </w:p>
    <w:p w:rsidR="00EA7E66" w:rsidRDefault="005603E7">
      <w:r>
        <w:t>&lt;b&gt;ANTIGONE&lt;/b&gt;|| /*—*/Laisse#laisser#|-nous#</w:t>
      </w:r>
      <w:r>
        <w:t>nous#, nourrice. Il ne fait#faire# pas froid, je t'#te#|assure#assurer# ; c'#ce#|est#être# déjà l'#le#|été. Va#aller# nous faire du café.|| &lt;i&gt;(Elle s'#se#|est#être# assise#asseoir#, soudain fatiguée#fatiguer#)&lt;/i&gt;|| Je voudrais#vouloir# bien un peu de caf</w:t>
      </w:r>
      <w:r>
        <w:t xml:space="preserve">é, s'#se#|il te plaît#plaire#, nounou. Cela me ferait#faire# du bien.|| </w:t>
      </w:r>
    </w:p>
    <w:p w:rsidR="00EA7E66" w:rsidRDefault="005603E7">
      <w:r>
        <w:t xml:space="preserve">&lt;b&gt;LA#le# NOURRICE&lt;/b&gt;|| /*—*/ Ma#mon# colombe ! La#le# tête lui tourne#tourner# d'#de#|être sans rien et je suis#suivre# là comme une#un# idiote#idiot# au lieu de lui donner quelque </w:t>
      </w:r>
      <w:r>
        <w:t xml:space="preserve">chose de chaud.|| &lt;i&gt;Elle sort#sortir# vite.&lt;/i&gt;|| </w:t>
      </w:r>
    </w:p>
    <w:p w:rsidR="00EA7E66" w:rsidRDefault="005603E7">
      <w:r>
        <w:t>||&lt;page&gt;&lt;h2&gt;TABLEAU IV : ANTIGONE, ISMENE||&lt;/h2&gt;</w:t>
      </w:r>
    </w:p>
    <w:p w:rsidR="00EA7E66" w:rsidRDefault="005603E7">
      <w:r>
        <w:t xml:space="preserve">&lt;b&gt;ISMENE&lt;/b&gt;|| /*—*/Tu es#être# malade ?|| </w:t>
      </w:r>
    </w:p>
    <w:p w:rsidR="00EA7E66" w:rsidRDefault="005603E7">
      <w:r>
        <w:lastRenderedPageBreak/>
        <w:t>&lt;b&gt;ANTIGONE&lt;/b&gt;|| /*—*/ Ce n'#ne#|est#être# rien. Un peu de fatigue.|| &lt;i&gt;(Elle sourit#sourire#)&lt;/i&gt;|| C'#ce#|</w:t>
      </w:r>
      <w:r>
        <w:t xml:space="preserve">est#être# parce que je me suis#suivre# levée#lever# tôt.|| </w:t>
      </w:r>
    </w:p>
    <w:p w:rsidR="00EA7E66" w:rsidRDefault="005603E7">
      <w:r>
        <w:t xml:space="preserve">&lt;b&gt;ISMENE&lt;/b&gt;|| /*—*/Moi non plus, je n'#ne#|ai#avoir# pas dormi#dormir#.|| </w:t>
      </w:r>
    </w:p>
    <w:p w:rsidR="00EA7E66" w:rsidRDefault="005603E7">
      <w:r>
        <w:t xml:space="preserve">&lt;b&gt;ANTIGONE&lt;/b&gt;,|| &lt;i&gt;sourit#sourire# encore&lt;/i&gt;.|| /*—*/ Il faut#falloir# que tu dormes#dormir#. Tu serais#être# moins belle#beau# demain.|| </w:t>
      </w:r>
    </w:p>
    <w:p w:rsidR="00EA7E66" w:rsidRDefault="005603E7">
      <w:r>
        <w:t xml:space="preserve">&lt;b&gt;ISMENE&lt;/b&gt;|| /*—*/Ne te moque#moquer# pas.|| </w:t>
      </w:r>
    </w:p>
    <w:p w:rsidR="00EA7E66" w:rsidRDefault="005603E7">
      <w:r>
        <w:t>&lt;b&gt;ANTIGONE&lt;/b&gt;|| /*—*/Je ne me moque#moquer# pas. Cela me rassu</w:t>
      </w:r>
      <w:r>
        <w:t>re#rassurer# ce matin, que tu sois#être# belle#beau#.|| Quand j'#je#|étais#être# petite#petit#, j'#je#|étais#être# si malheureuse#malheureux#, tu te souviens#souvenir# ? Je te barbouillais#barbouiller# de terre, je te mettais#mettre# des#du# vers#ver# dans</w:t>
      </w:r>
      <w:r>
        <w:t xml:space="preserve"> le cou.|| Une#un# fois#fois#, je t'#te#|ai#avoir# attachée#attacher# à un arbre et je t'#te#|ai#avoir# coupé#couper# tes#ton# cheveux#cheveu#, tes#ton# beaux#beau# cheveux#cheveu#... &lt;i&gt;||(Elle caresse#caresser# les#le# cheveux#cheveu# d'#de#|Ismène#Ismèn</w:t>
      </w:r>
      <w:r>
        <w:t xml:space="preserve">e#)&lt;/i&gt;|| Comme cela doit#devoir# être facile de ne pas penser de bêtises#bêtise# avec toutes#tout# ces#ce# belles#beau# mèches#mèche# lisses#lisse# et bien ordonnées#ordonner# autour de la#le# tête !|| </w:t>
      </w:r>
    </w:p>
    <w:p w:rsidR="00EA7E66" w:rsidRDefault="005603E7">
      <w:r>
        <w:t>&lt;b&gt;ISMENE&lt;/b&gt;,|| &lt;i&gt;soudain&lt;/i&gt;.|| /*—*/ Pourquoi pa</w:t>
      </w:r>
      <w:r>
        <w:t>rles#parler#|-tu#tu# d'#de#|autre chose ?||</w:t>
      </w:r>
    </w:p>
    <w:p w:rsidR="00EA7E66" w:rsidRDefault="005603E7">
      <w:r>
        <w:t>&lt;b&gt;ANTIGONE&lt;/b&gt;,|| &lt;i&gt;doucement, sans cesser de lui caresser les#le# cheveux#cheveu#&lt;/i&gt;|| /*—*/ Je ne parle#parler# pas d'#de#|autre chose... ||</w:t>
      </w:r>
    </w:p>
    <w:p w:rsidR="00EA7E66" w:rsidRDefault="005603E7">
      <w:r>
        <w:t>&lt;b&gt;ISMENE&lt;/b&gt;|| /*—*/Tu sais#savoir#, j'#je#|ai#avoir# bien pensé#</w:t>
      </w:r>
      <w:r>
        <w:t xml:space="preserve">penser#, Antigone.|| </w:t>
      </w:r>
    </w:p>
    <w:p w:rsidR="00EA7E66" w:rsidRDefault="005603E7">
      <w:r>
        <w:t xml:space="preserve">&lt;b&gt;ANTIGONE&lt;/b&gt;|| /*—*/Oui.|| </w:t>
      </w:r>
    </w:p>
    <w:p w:rsidR="00EA7E66" w:rsidRDefault="005603E7">
      <w:r>
        <w:t xml:space="preserve">&lt;b&gt;ISMENE&lt;/b&gt;|| /*—*/J'#je#|ai#avoir# bien pensé#penser# toute#tout# la#le# nuit. Tu es#être# folle.|| </w:t>
      </w:r>
    </w:p>
    <w:p w:rsidR="00EA7E66" w:rsidRDefault="005603E7">
      <w:r>
        <w:t xml:space="preserve">&lt;b&gt;ANTIGONE&lt;/b&gt;|| /*—*/Oui.|| </w:t>
      </w:r>
    </w:p>
    <w:p w:rsidR="00EA7E66" w:rsidRDefault="005603E7">
      <w:r>
        <w:t xml:space="preserve">&lt;b&gt;ISMENE&lt;/b&gt;|| /*—*/Nous ne pouvons#pouvoir# pas.|| </w:t>
      </w:r>
    </w:p>
    <w:p w:rsidR="00EA7E66" w:rsidRDefault="005603E7">
      <w:r>
        <w:t>&lt;b&gt;ANTIGONE&lt;/b</w:t>
      </w:r>
      <w:r>
        <w:t xml:space="preserve">&gt;,|| &lt;i&gt;après un silence, de sa#son# petite#petit# voix&lt;/i&gt;.|| /*—*/ Pourquoi ?|| </w:t>
      </w:r>
    </w:p>
    <w:p w:rsidR="00EA7E66" w:rsidRDefault="005603E7">
      <w:r>
        <w:t xml:space="preserve">&lt;b&gt;ISMENE&lt;/b&gt;|| /*—*/Il nous ferait#faire# mourir.|| </w:t>
      </w:r>
    </w:p>
    <w:p w:rsidR="00EA7E66" w:rsidRDefault="005603E7">
      <w:r>
        <w:t>&lt;b&gt;ANTIGONE&lt;/b&gt;|| /*—*/Bien sûr. A#à# chacun son rôle. Lui, il doit#devoir# nous faire mourir, et nous, nous devons#dev</w:t>
      </w:r>
      <w:r>
        <w:t xml:space="preserve">oir# aller enterrer notre frère.|| C'#ce#|est#être# comme ça#cela# que ç'a été#être# distribué#distribuer#. Qu'#que#|est#être#|-ce#ce# que tu veux#vouloir# que nous y fassions#faire# ?|| </w:t>
      </w:r>
    </w:p>
    <w:p w:rsidR="00EA7E66" w:rsidRDefault="005603E7">
      <w:r>
        <w:lastRenderedPageBreak/>
        <w:t xml:space="preserve">&lt;b&gt;ISMENE&lt;/b&gt;|| /*—*/Je ne veux#vouloir# pas mourir.|| </w:t>
      </w:r>
    </w:p>
    <w:p w:rsidR="00EA7E66" w:rsidRDefault="005603E7">
      <w:r>
        <w:t>&lt;b&gt;ANTIGONE&lt;</w:t>
      </w:r>
      <w:r>
        <w:t xml:space="preserve">/b&gt;,|| &lt;i&gt;doucement&lt;/i&gt;.|| /*—*/ Moi aussi j'#je#|aurais#avoir# bien voulu#vouloir# ne pas mourir.|| </w:t>
      </w:r>
    </w:p>
    <w:p w:rsidR="00EA7E66" w:rsidRDefault="005603E7">
      <w:r>
        <w:t>&lt;b&gt;ISMENE&lt;/b&gt;|| /*—*/Ecoute#Ecoute#, j'#je#|ai#avoir# bien réfléchi#réfléchir# toute#tout# la#le# nuit. Je suis#suivre# l'#le#|aînée#aîné#. Je réfléchis#r</w:t>
      </w:r>
      <w:r>
        <w:t xml:space="preserve">éfléchir# plus que toi.|| Toi, c'#ce#|est#être# ce qui te passe#passer# par la#le# tête tout de suite, et tant pis si c'#ce#|est#être# une#un# bêtise. Moi, je suis#suivre# plus pondérée#pondérer#. Je réfléchis#réfléchir#.|| </w:t>
      </w:r>
    </w:p>
    <w:p w:rsidR="00EA7E66" w:rsidRDefault="005603E7">
      <w:r>
        <w:t>&lt;b&gt;ANTIGONE&lt;/b&gt;|| /*—*/Il y a#a</w:t>
      </w:r>
      <w:r>
        <w:t xml:space="preserve">voir# des#du# fois#fois# où il ne faut#falloir# pas trop réfléchir.|| </w:t>
      </w:r>
    </w:p>
    <w:p w:rsidR="00EA7E66" w:rsidRDefault="005603E7">
      <w:r>
        <w:t xml:space="preserve">&lt;b&gt;ISMENE&lt;/b&gt;|| /*—*/Si, Antigone. D'abord c'#ce#|est#être# horrible, bien sûr, et j'#je#|ai#avoir# pitié moi aussi de mon frère, mais je comprends#comprendre# un peu notre oncle.|| </w:t>
      </w:r>
    </w:p>
    <w:p w:rsidR="00EA7E66" w:rsidRDefault="005603E7">
      <w:r>
        <w:t>&lt;b</w:t>
      </w:r>
      <w:r>
        <w:t xml:space="preserve">&gt;ANTIGONE&lt;/b&gt;|| /*—*/Moi je ne veux#vouloir# pas comprendre un peu.|| </w:t>
      </w:r>
    </w:p>
    <w:p w:rsidR="00EA7E66" w:rsidRDefault="005603E7">
      <w:r>
        <w:t xml:space="preserve">&lt;b&gt;ISMENE&lt;/b&gt;|| /*—*/Il est#être# le roi, il faut#falloir# qu'#que#|il donne#donner# l'#le#|exemple.|| </w:t>
      </w:r>
    </w:p>
    <w:p w:rsidR="00EA7E66" w:rsidRDefault="005603E7">
      <w:r>
        <w:t>&lt;b&gt;ANTIGONE&lt;/b&gt;|| /*—*/Moi, je ne suis#suivre# pas le roi. Il ne faut#falloir# pa</w:t>
      </w:r>
      <w:r>
        <w:t>s que je donne#donner# l'#le#|exemple, moi...|| Ce qui lui passe#passer# par la#le# tête, la#le# petite#petit# Antigone, la#le# sale bête, l'#le#|entêtée#entêté#, la#le# mauvaise#mauvais#, et puis on la met#mettre# dans un coin ou dans un trou.|| Et c'#ce#</w:t>
      </w:r>
      <w:r>
        <w:t xml:space="preserve">|est#être# bien fait#faire# pour elle. Elle n'#ne#|avait#avoir# qu'#que#|à ne pas désobéir.|| </w:t>
      </w:r>
    </w:p>
    <w:p w:rsidR="00EA7E66" w:rsidRDefault="005603E7">
      <w:r>
        <w:t>&lt;b&gt;ISMENE&lt;/b&gt;|| /*—*/Allez#aller# ! Allez#aller# ! ... Tes#ton# sourcils#sourcil# joints#joindre#, ton regard droit devant toi et te voilà lancée#lancer# sans éc</w:t>
      </w:r>
      <w:r>
        <w:t xml:space="preserve">outer personne. Ecoute#Ecoute#|-moi#moi#. J'#je#|ai#avoir# raison plus souvent que toi.|| </w:t>
      </w:r>
    </w:p>
    <w:p w:rsidR="00EA7E66" w:rsidRDefault="005603E7">
      <w:r>
        <w:t xml:space="preserve">&lt;b&gt;ANTIGONE&lt;/b&gt;|| /*—*/Je ne veux#vouloir# pas avoir raison.|| </w:t>
      </w:r>
    </w:p>
    <w:p w:rsidR="00EA7E66" w:rsidRDefault="005603E7">
      <w:r>
        <w:t xml:space="preserve">&lt;b&gt;ISMENE&lt;/b&gt;|| /*—*/Essaie#essayer# de comprendre au moins !|| </w:t>
      </w:r>
    </w:p>
    <w:p w:rsidR="00EA7E66" w:rsidRDefault="005603E7">
      <w:r>
        <w:t>&lt;b&gt;ANTIGONE&lt;/b&gt;|| /*—*/Comprendre...</w:t>
      </w:r>
      <w:r>
        <w:t xml:space="preserve"> Vous n'#ne#|avez#avoir# que ce mot-là dans la#le# bouche, tous#tout#, depuis que je suis#suivre# toute#tout# petite#petit#.|| Il fallait#falloir# comprendre qu'#que#|on ne peut#pouvoir# pas toucher à l'#le#|eau, à la#le# belle#beau# et fuyante#fuyant# eau</w:t>
      </w:r>
      <w:r>
        <w:t xml:space="preserve"> froide#froid# parce que cela mouille#mouiller# les#le# dalles#dalle#, à la#le# terre parce que cela tache#tacher# les#le# robes#robe#.|| Il fallait#falloir# comprendre qu'#que#|on ne doit#devoir# pas manger tout à la#le# fois#fois#, donner tout ce qu'#que</w:t>
      </w:r>
      <w:r>
        <w:t xml:space="preserve">#|on a#avoir# dans ses#son# poches#poche# au mendiant qu'#que#|on rencontre#rencontrer#, courir, courir dans le vent jusqu'#jusque#|à ce qu'#que#|on tombe#tomber# par terre et boire quand on </w:t>
      </w:r>
      <w:r>
        <w:lastRenderedPageBreak/>
        <w:t xml:space="preserve">a#avoir# chaud et se baigner quand il est#être# trop tôt ou trop </w:t>
      </w:r>
      <w:r>
        <w:t>tard, mais pas juste quand on en a#avoir# envie !|| Comprendre. Toujours comprendre. Moi, je ne veux#vouloir# pas comprendre. Je comprendrai#comprendre# quand je serai#être# vieille#vieux#.|| &lt;i&gt;(Elle achève#achever# doucement.)&lt;/i&gt;|| Si je deviens#devenir</w:t>
      </w:r>
      <w:r>
        <w:t xml:space="preserve"># vieille#vieux#. Pas maintenant.|| </w:t>
      </w:r>
    </w:p>
    <w:p w:rsidR="00EA7E66" w:rsidRDefault="005603E7">
      <w:r>
        <w:t>&lt;b&gt;ISMENE&lt;/b&gt;|| /*—*/Il est#être# plus fort que nous, Antigone. Il est#être# le roi.|| Et ils#il# pensent#penser# tous#tout# comme lui#luire# dans la#le# ville. Ils#il# sont#être# des#du# milliers#millier# et des#du# mi</w:t>
      </w:r>
      <w:r>
        <w:t xml:space="preserve">lliers#millier# autour de nous, grouillant#grouiller# dans toutes#tout# les#le# rues#rue# de Thèbes#Thèbes#.|| </w:t>
      </w:r>
    </w:p>
    <w:p w:rsidR="00EA7E66" w:rsidRDefault="005603E7">
      <w:r>
        <w:t xml:space="preserve">&lt;b&gt;ANTIGONE&lt;/b&gt;|| /*—*/Je ne t'#te#|écoute#écouter# pas.|| </w:t>
      </w:r>
    </w:p>
    <w:p w:rsidR="00EA7E66" w:rsidRDefault="005603E7">
      <w:r>
        <w:t>&lt;b&gt;ISMENE&lt;/b&gt;|| /*—*/Ils#il# nous hueront#huer#. Ils#il# nous prendront#prendre# ave</w:t>
      </w:r>
      <w:r>
        <w:t>c leurs#leur# mille bras#bras#, leurs#leur# mille visages#visage# et leur unique regard. Ils#il# nous cracheront#cracher# à la#le# figure.|| Et il faudra#falloir# avancer dans leur haine sur la#le# charrette avec leur odeur et leurs#leur# rires#rire# jusqu</w:t>
      </w:r>
      <w:r>
        <w:t xml:space="preserve">'#jusque#|au supplice.|| Et là, il y aura#avoir# les#le# gardes#garde# avec leurs#leur# têtes#tête# d'#de#|imbéciles#imbécile#, congestionnés#congestionner# sur leurs#leur# cols#col# raides#raide#, leurs#leur# grosses#gros# mains#main# lavées#laver#, leur </w:t>
      </w:r>
      <w:r>
        <w:t>regard de bœuf - qu'on sent#sentir# qu'#que#|on pourra#pouvoir# toujours crier, essayer de leur#lui# faire comprendre, qu'#que#|ils#il# vont#aller# comme des#du# nègres#nègre# et qu'#que#|ils#il# feront#faire# tout ce qu'#que#|on leur#lui# a#avoir# dit#dir</w:t>
      </w:r>
      <w:r>
        <w:t>e# scrupuleusement, sans savoir si c'#ce#|est#être# bien ou mal...|| Et souffrir ? Il faudra#falloir# souffrir, sentir que la#le# douleur monte#monter#, qu'#que#|elle est#être# arrivée#arriver# au point où l'#le#|on ne peut#pouvoir# plus la#le# supporter ;</w:t>
      </w:r>
      <w:r>
        <w:t xml:space="preserve"> qu'#que#|il faudrait#falloir# qu'#que#|elle s'#se#|arrête#arrêter#, mais qu'#que#|elle continue#continuer# pourtant et monte#monter# encore, comme une#un# voix aiguë... Oh ! je ne peux#pouvoir# pas, je ne peux#pouvoir# pas...|| </w:t>
      </w:r>
    </w:p>
    <w:p w:rsidR="00EA7E66" w:rsidRDefault="005603E7">
      <w:r>
        <w:t>&lt;b&gt;ANTIGONE&lt;/b&gt;|| /*—*/Com</w:t>
      </w:r>
      <w:r>
        <w:t xml:space="preserve">me tu as#avoir# bien tout pensé#penser# !|| </w:t>
      </w:r>
    </w:p>
    <w:p w:rsidR="00EA7E66" w:rsidRDefault="005603E7">
      <w:r>
        <w:t xml:space="preserve">&lt;b&gt;ISMENE&lt;/b&gt;|| /*—*/Toute#tout# la#le# nuit. Pas toi ?|| </w:t>
      </w:r>
    </w:p>
    <w:p w:rsidR="00EA7E66" w:rsidRDefault="005603E7">
      <w:r>
        <w:t xml:space="preserve">&lt;b&gt;ANTIGONE&lt;/b&gt;|| /*—*/Si, bien sûr.|| </w:t>
      </w:r>
    </w:p>
    <w:p w:rsidR="00EA7E66" w:rsidRDefault="005603E7">
      <w:r>
        <w:t xml:space="preserve">&lt;b&gt;ISMENE&lt;/b&gt;|| /*—*/Moi, tu sais#savoir#, je ne suis#suivre# pas très courageuse#courageux#.|| </w:t>
      </w:r>
    </w:p>
    <w:p w:rsidR="00EA7E66" w:rsidRDefault="005603E7">
      <w:r>
        <w:t xml:space="preserve">&lt;b&gt;ANTIGONE&lt;/b&gt;,|| &lt;i&gt;doucement&lt;/i&gt;.|| /*—*/ Moi non plus. Mais qu'#que#|est#être#|-ce#ce# que cela fait ?|| </w:t>
      </w:r>
    </w:p>
    <w:p w:rsidR="00EA7E66" w:rsidRDefault="005603E7">
      <w:r>
        <w:t xml:space="preserve">&lt;i&gt;Il y a#avoir# un silence, Ismène#Ismène# demande#demander# soudain :&lt;/i&gt;|| </w:t>
      </w:r>
    </w:p>
    <w:p w:rsidR="00EA7E66" w:rsidRDefault="005603E7">
      <w:r>
        <w:t>&lt;b&gt;ISMENE&lt;/b&gt;|| /*—*/Tu n'#ne#|as#avoir# donc pas envie de vivre, t</w:t>
      </w:r>
      <w:r>
        <w:t xml:space="preserve">oi ?|| </w:t>
      </w:r>
    </w:p>
    <w:p w:rsidR="00EA7E66" w:rsidRDefault="005603E7">
      <w:r>
        <w:lastRenderedPageBreak/>
        <w:t>&lt;b&gt;ANTIGONE&lt;/b&gt;,|| &lt;i&gt;murmure&lt;/i&gt;.|| /*—*/ Pas envie#envier# de vivre...|| &lt;i&gt;(Et plus doucement encore, si c'#ce#|est#être# possible.)&lt;/i&gt;|| Qui se levait#lever# la#le# première#premier#, le matin, rien que pour sentir l'#le#|air froid sur sa#son#</w:t>
      </w:r>
      <w:r>
        <w:t xml:space="preserve"> peau nue#nuer# ?|| Qui se couchait#coucher# la#le# dernière#dernier#, seulement quand elle n'#ne#|en pouvait#pouvoir# plus de fatigue, pour vivre encore un peu plus la#le# nuit ?|| Qui pleurait#pleurer# déjà toute#tout# petite#petit#, en pensant#penser# q</w:t>
      </w:r>
      <w:r>
        <w:t xml:space="preserve">u'#que#|il y avait#avoir# tant de petites#petit# bêtes#bête#, tant de brins#brin# d'#de#|herbe dans le près et qu'#que#|on ne pouvait#pouvoir# pas tous#tout# les#la# prendre ?|| </w:t>
      </w:r>
    </w:p>
    <w:p w:rsidR="00EA7E66" w:rsidRDefault="005603E7">
      <w:r>
        <w:t>&lt;b&gt;ISMENE&lt;/b&gt;,|| &lt;i&gt;a#avoir# un élan soudain vers elle&lt;/i&gt;.|| /*—*/ Ma#mon# p</w:t>
      </w:r>
      <w:r>
        <w:t>etite#petit# sœur... ||</w:t>
      </w:r>
    </w:p>
    <w:p w:rsidR="00EA7E66" w:rsidRDefault="005603E7">
      <w:r>
        <w:t>&lt;b&gt;ANTIGONE&lt;/b&gt;,|| &lt;i&gt;se redresse#redresser# et crie#crier#&lt;/i&gt;.|| /*—*/ Ah, non ! Laisse#laisser#|-moi#moi#! Ne me caresse#caresser# pas ! Ne nous mettons#mettre# pas à pleurnicher ensemble, maintenant.|| Tu as#avoir# bien réfléchi</w:t>
      </w:r>
      <w:r>
        <w:t xml:space="preserve">#réfléchir#, tu dis#dire# ? Tu penses#penser# que toute#tout# la#le# ville hurlante#hurlant# contre toi, tu penses#penser# que la#le# douleur et la#le# peur de mourir c'#ce#|est#être# assez ?|| </w:t>
      </w:r>
    </w:p>
    <w:p w:rsidR="00EA7E66" w:rsidRDefault="005603E7">
      <w:r>
        <w:t xml:space="preserve">&lt;b&gt;ISMENE&lt;/b&gt;,|| &lt;i&gt;baisse#baisser# la#le# tête&lt;/i&gt;.|| /*—*/ </w:t>
      </w:r>
      <w:r>
        <w:t xml:space="preserve">Oui.|| </w:t>
      </w:r>
    </w:p>
    <w:p w:rsidR="00EA7E66" w:rsidRDefault="005603E7">
      <w:r>
        <w:t xml:space="preserve">&lt;b&gt;ANTIGONE&lt;/b&gt;|| /*—*/Sers#servir#|-toi#toi# de ces#ce# prétextes#prétexte#.|| </w:t>
      </w:r>
    </w:p>
    <w:p w:rsidR="00EA7E66" w:rsidRDefault="005603E7">
      <w:r>
        <w:t>&lt;b&gt;ISMENE&lt;/b&gt;,|| &lt;i&gt;se jette#jeter# contre elle&lt;/i&gt;.|| /*—*/ Antigone ! Je t'#te#|en supplie#supplier#! C'#ce#|est#être# bon pour les#le# hommes#homme# de croire aux#a</w:t>
      </w:r>
      <w:r>
        <w:t xml:space="preserve">u# idées#idée# et de mourir pour elles#elle#. Toi, tu es#être# une#un# fille.|| </w:t>
      </w:r>
    </w:p>
    <w:p w:rsidR="00EA7E66" w:rsidRDefault="005603E7">
      <w:r>
        <w:t xml:space="preserve">&lt;b&gt;ANTIGONE&lt;/b&gt;,|| &lt;i&gt;les#le# dents#dent# serrées#serré#&lt;/i&gt;.|| /*—*/ Une#un# fille, oui. Ai#avoir#|-je#je# assez pleuré#pleurer# d'#de#|être une#un# fille !|| </w:t>
      </w:r>
    </w:p>
    <w:p w:rsidR="00EA7E66" w:rsidRDefault="005603E7">
      <w:r>
        <w:t xml:space="preserve">&lt;b&gt;ISMENE&lt;/b&gt;|| /*—*/Ton bonheur est#être# là devant toi et tu n'#ne#|as#avoir# qu'#que#|à le prendre. Tu es#être# fiancée#fiancer#, tu es#être# jeune, tu es#être# belle#beau#...|| </w:t>
      </w:r>
    </w:p>
    <w:p w:rsidR="00EA7E66" w:rsidRDefault="005603E7">
      <w:r>
        <w:t xml:space="preserve">&lt;b&gt;ANTIGONE&lt;/b&gt;,|| &lt;i&gt;sourdement&lt;/i&gt;.|| /*—*/ Non, je ne suis#suivre# pas </w:t>
      </w:r>
      <w:r>
        <w:t xml:space="preserve">belle#beau#.|| </w:t>
      </w:r>
    </w:p>
    <w:p w:rsidR="00EA7E66" w:rsidRDefault="005603E7">
      <w:r>
        <w:t>&lt;b&gt;ISMENE&lt;/b&gt;|| /*—*/Pas belle#beau# comme nous, mais autrement. Tu sais#savoir# bien que c'#ce#|est#être# sur toi que se retournent#retourner# les#le# petits#petit# voyous#voyou# dans la#le# rue ; que c'#ce#|est#être# toi que les#le# petit</w:t>
      </w:r>
      <w:r>
        <w:t xml:space="preserve">es#petit# filles#fille# regardent#regarder# passer, soudain muettes#muet#, sans pouvoir te quitter des#du# yeux#œil# jusqu'#jusque#|à ce que tu aies#avoir# tourné#tourner# le coin.|| </w:t>
      </w:r>
    </w:p>
    <w:p w:rsidR="00EA7E66" w:rsidRDefault="005603E7">
      <w:r>
        <w:t>&lt;b&gt;ANTIGONE&lt;/b&gt;,|| &lt;i&gt;a#avoir# un imperceptible sourire&lt;/i&gt;.|| /*—*/ Des</w:t>
      </w:r>
      <w:r>
        <w:t xml:space="preserve">#du# voyous#voyou#, des#du# petites#petit# filles#fille#...|| </w:t>
      </w:r>
    </w:p>
    <w:p w:rsidR="00EA7E66" w:rsidRDefault="005603E7">
      <w:r>
        <w:t xml:space="preserve">&lt;b&gt;ISMENE&lt;/b&gt;,|| &lt;i&gt;après un temps&lt;/i&gt;.|| /*—*/ Et Hémon#Hémon#, Antigone ?|| </w:t>
      </w:r>
    </w:p>
    <w:p w:rsidR="00EA7E66" w:rsidRDefault="005603E7">
      <w:r>
        <w:lastRenderedPageBreak/>
        <w:t>&lt;b&gt;ANTIGONE&lt;/b&gt;,|| &lt;i&gt;fermée#fermé#&lt;/i&gt;|| /*—*/ Je parlerai#parler# tout à l'#le#|heure à Hémon#Hémon#: Hémon#Hémo</w:t>
      </w:r>
      <w:r>
        <w:t xml:space="preserve">n# sera#être# tout à l'#le#|heure une#un# affaire réglée#réglé#.|| </w:t>
      </w:r>
    </w:p>
    <w:p w:rsidR="00EA7E66" w:rsidRDefault="005603E7">
      <w:r>
        <w:t xml:space="preserve">&lt;b&gt;ISMENE&lt;/b&gt;|| /*—*/Tu es#être# folle.|| </w:t>
      </w:r>
    </w:p>
    <w:p w:rsidR="00EA7E66" w:rsidRDefault="005603E7">
      <w:r>
        <w:t>&lt;b&gt;ANTIGONE&lt;/b&gt;,|| &lt;i&gt;sourit#sourire#&lt;/i&gt;.|| /*—*/ Tu m'#me#|as#avoir# toujours dit#dire# que j'#je#|étais#être# folle, pour tout, depuis toujour</w:t>
      </w:r>
      <w:r>
        <w:t>s.|| Va#aller# te recoucher, Ismène#Ismène#... Il fait#faire# jour maintenant, tu vois#voir#, et, de toute#tout# façon, je ne pourrai#pouvoir# rien faire.|| Mon frère mort est#être# maintenant entouré#entourer# d'#de#|une#un# garde exactement comme s'#se#|</w:t>
      </w:r>
      <w:r>
        <w:t xml:space="preserve">il avait#avoir# réussi#réussir# à se faire roi. Va#aller# te recoucher. Tu es#être# toute#tout# pâle de fatigue.|| </w:t>
      </w:r>
    </w:p>
    <w:p w:rsidR="00EA7E66" w:rsidRDefault="005603E7">
      <w:r>
        <w:t xml:space="preserve">&lt;b&gt;ISMENE&lt;/b&gt;|| /*—*/Et toi ?|| </w:t>
      </w:r>
    </w:p>
    <w:p w:rsidR="00EA7E66" w:rsidRDefault="005603E7">
      <w:r>
        <w:t>&lt;b&gt;ANTIGONE&lt;/b&gt;|| /*—*/Je n'#ne#|ai#avoir# pas envie de dormir... Mais je te promets#promettre# que je ne b</w:t>
      </w:r>
      <w:r>
        <w:t xml:space="preserve">ougerai#bouger# pas d'#de#|ici avant ton réveil.|| Nourrice va#aller# m'#me#|apporter à manger. Va#aller# dormir encore. Le soleil se lève#lever# seulement. Tu as#avoir# les#le# yeux#œil# tout petits#petit# de sommeil. Va#aller#...|| </w:t>
      </w:r>
    </w:p>
    <w:p w:rsidR="00EA7E66" w:rsidRDefault="005603E7">
      <w:r>
        <w:t>&lt;b&gt;ISMENE&lt;/b&gt;|| /*—*/</w:t>
      </w:r>
      <w:r>
        <w:t xml:space="preserve">Je te convaincrai#convaincre#, n'#ne#|est#être#|-ce#ce# pas ? Je te convaincrai#convaincre# ? Tu me laisseras#laisser# te parler encore ?|| </w:t>
      </w:r>
    </w:p>
    <w:p w:rsidR="00EA7E66" w:rsidRDefault="005603E7">
      <w:r>
        <w:t>&lt;b&gt;ANTIGONE&lt;/b&gt;,|| &lt;i&gt;un peu lasse#las#&lt;/i&gt;.|| /*—*/ Je te laisserai#laisser# me parler, oui. Je vous laisserai#lai</w:t>
      </w:r>
      <w:r>
        <w:t>sser# tous#tout# me parler.|| Va#aller# dormir maintenant, je t'#te#|en prie#prier#. Tu serais#être# moins belle#beau# demain.|| &lt;i&gt;(Elle la regarde#regarder# sortir avec un petit sourire triste, puis elle tombe#tomber# soudain lasse#las# sur une#un# chais</w:t>
      </w:r>
      <w:r>
        <w:t xml:space="preserve">e.)&lt;/i&gt;|| Pauvre Ismène#Ismène# !|| </w:t>
      </w:r>
    </w:p>
    <w:p w:rsidR="00EA7E66" w:rsidRDefault="005603E7">
      <w:r>
        <w:t>||&lt;page&gt;&lt;h2&gt;TABLEAU V : ANTIGONE, LA NOURRICE||&lt;/h2&gt;</w:t>
      </w:r>
    </w:p>
    <w:p w:rsidR="00EA7E66" w:rsidRDefault="005603E7">
      <w:r>
        <w:t xml:space="preserve">&lt;b&gt;LA#le# NOURRICE&lt;/b&gt;|| &lt;i&gt;entre&lt;/i&gt;|| /*—*/ Tiens#tenir#, te voilà un bon café et des#du# tartines#tartine#, mon pigeon. Mange#manger#.|| </w:t>
      </w:r>
    </w:p>
    <w:p w:rsidR="00EA7E66" w:rsidRDefault="005603E7">
      <w:r>
        <w:t>&lt;b&gt;ANTIGONE&lt;/b&gt;|| /*—*/Je</w:t>
      </w:r>
      <w:r>
        <w:t xml:space="preserve"> n'#ne#|ai#avoir# pas très faim, nourrice.|| </w:t>
      </w:r>
    </w:p>
    <w:p w:rsidR="00EA7E66" w:rsidRDefault="005603E7">
      <w:r>
        <w:t xml:space="preserve">&lt;b&gt;LA#le# NOURRICE&lt;/b&gt;|| /*—*/ Je te les#la# ai#avoir# grillées#griller# moi-même et beurrées#beurrer# comme tu les#la# aimes#aimer#.|| </w:t>
      </w:r>
    </w:p>
    <w:p w:rsidR="00EA7E66" w:rsidRDefault="005603E7">
      <w:r>
        <w:t xml:space="preserve">&lt;b&gt;ANTIGONE&lt;/b&gt;|| /*—*/Tu es#être# gentille#gentil#, nounou. Je vais#aller# seulement boire un peu.|| </w:t>
      </w:r>
    </w:p>
    <w:p w:rsidR="00EA7E66" w:rsidRDefault="005603E7">
      <w:r>
        <w:t xml:space="preserve">&lt;b&gt;LA#le# NOURRICE&lt;/b&gt;|| /*—*/ Où as#avoir#|-tu#tu# mal ?|| </w:t>
      </w:r>
    </w:p>
    <w:p w:rsidR="00EA7E66" w:rsidRDefault="005603E7">
      <w:r>
        <w:t>&lt;b&gt;ANTIGONE&lt;/b&gt;|| /*—*/Nulle#nul# part, nounou. Mais fais#faire#|-moi#moi# tout de même bien</w:t>
      </w:r>
      <w:r>
        <w:t xml:space="preserve"> chaud comme lorsque j'#je#|étais#être# malade...|| Nounou plus forte#fort# que la#le# fièvre, nounou plus forte#fort# que le cauchemar, plus forte#fort# que </w:t>
      </w:r>
      <w:r>
        <w:lastRenderedPageBreak/>
        <w:t>l'#le#|ombre de l'#le#|armoire qui ricane#ricaner# et se transforme#transformer# d'#de#|heure en h</w:t>
      </w:r>
      <w:r>
        <w:t>eure sur le mur, plus forte#fort# que les#le# mille insectes#insecte# du silence qui rongent#ronger# quelque chose, quelque part dans la#le# nuit, plus forte#fort# que la#le# nuit elle-même avec son hululement de folle qu'#que#|on n'#ne#|entend#entendre# p</w:t>
      </w:r>
      <w:r>
        <w:t xml:space="preserve">as ; nounou plus forte#fort# que la#le# mort.|| Donne#donner#|-moi#moi# ta#ton# main comme lorsque tu restais#rester# à côté de mon lit.|| </w:t>
      </w:r>
    </w:p>
    <w:p w:rsidR="00EA7E66" w:rsidRDefault="005603E7">
      <w:r>
        <w:t xml:space="preserve">&lt;b&gt;LA#le# NOURRICE&lt;/b&gt;|| /*—*/ Qu'#que#|est#être#|-ce#ce# que tu as#avoir#, ma#mon# petite#petit# colombe ?|| </w:t>
      </w:r>
    </w:p>
    <w:p w:rsidR="00EA7E66" w:rsidRDefault="005603E7">
      <w:r>
        <w:t>&lt;b&gt;AN</w:t>
      </w:r>
      <w:r>
        <w:t xml:space="preserve">TIGONE&lt;/b&gt;|| /*—*/Rien, nounou. Je suis#suivre# seulement encore un peu petite#petit# pour tout cela. Mais il n'#ne#|y a#avoir# que toi qui dois#devoir# le savoir.|| </w:t>
      </w:r>
    </w:p>
    <w:p w:rsidR="00EA7E66" w:rsidRDefault="005603E7">
      <w:r>
        <w:t>&lt;b&gt;LA#le# NOURRICE&lt;/b&gt;|| /*—*/ Trop petite#petit# pour quoi, ma#mon# mésange ?||</w:t>
      </w:r>
    </w:p>
    <w:p w:rsidR="00EA7E66" w:rsidRDefault="005603E7">
      <w:r>
        <w:t>&lt;b&gt;ANTIG</w:t>
      </w:r>
      <w:r>
        <w:t>ONE&lt;/b&gt;|| /*—*/Pour rien, nounou. Et puis, tu es#être# là. Je tiens#tenir# ta#ton# bonne#bon# main rugueuse#rugueux# qui sauve#sauver# de tout, toujours, je le sais#savoir# bien.|| Peut-être qu'#que#|elle va#aller# me sauver encore. Tu es#être# si puissant</w:t>
      </w:r>
      <w:r>
        <w:t xml:space="preserve">e#puissant#, nounou.|| </w:t>
      </w:r>
    </w:p>
    <w:p w:rsidR="00EA7E66" w:rsidRDefault="005603E7">
      <w:r>
        <w:t xml:space="preserve">&lt;b&gt;LA#le# NOURRICE&lt;/b&gt;|| /*—*/ Qu'#que#|est#être#|-ce#ce# tu veux#vouloir# que je fasse#faire#, ma#mon# tourterelle ?|| </w:t>
      </w:r>
    </w:p>
    <w:p w:rsidR="00EA7E66" w:rsidRDefault="005603E7">
      <w:r>
        <w:t>&lt;b&gt;ANTIGONE&lt;/b&gt;|| /*—*/Rien, nounou. Seulement ta#ton# main comme cela sur ma#mon# joue.|| &lt;i&gt;(Elle reste#reste</w:t>
      </w:r>
      <w:r>
        <w:t>r# un moment les#le# yeux#œil# fermés#fermé#.)&lt;/i&gt;|| Voilà, je n'#ne#|ai#avoir# plus peur. Ni du méchant ogre, ni du marchand de sable, ni de Taoutaou#Taoutaou# qui passe et emmène#emmener# les#le# enfants#enfant#...|| &lt;i&gt;(Un silence encore, elle continue#</w:t>
      </w:r>
      <w:r>
        <w:t xml:space="preserve">continuer# d'#de#|un autre ton.)&lt;/i&gt;|| Nounou, tu sais#savoir#, Douce#doux#, ma#mon# chienne#chien#...|| </w:t>
      </w:r>
    </w:p>
    <w:p w:rsidR="00EA7E66" w:rsidRDefault="005603E7">
      <w:r>
        <w:t xml:space="preserve">&lt;b&gt;LA#le# NOURRICE&lt;/b&gt;|| /*—*/ Oui.|| </w:t>
      </w:r>
    </w:p>
    <w:p w:rsidR="00EA7E66" w:rsidRDefault="005603E7">
      <w:r>
        <w:t xml:space="preserve">&lt;b&gt;ANTIGONE&lt;/b&gt;|| /*—*/Tu vas#aller# me promettre que tu ne la gronderas#gronder# plus jamais.|| </w:t>
      </w:r>
    </w:p>
    <w:p w:rsidR="00EA7E66" w:rsidRDefault="005603E7">
      <w:r>
        <w:t>&lt;b&gt;LA#le# NOU</w:t>
      </w:r>
      <w:r>
        <w:t xml:space="preserve">RRICE&lt;/b&gt;|| /*—*/ Une#un# bête qui salit#salir# tout avec ses#son# pattes#patte#! Ça#cela# ne devrait#devoir# pas entrer dans les#le# maisons#maison# !|| </w:t>
      </w:r>
    </w:p>
    <w:p w:rsidR="00EA7E66" w:rsidRDefault="005603E7">
      <w:r>
        <w:t>&lt;b&gt;ANTIGONE&lt;/b&gt;|| /*—*/Même si elle salit#salir# tout. Promets#promettre#, nourrice.||</w:t>
      </w:r>
    </w:p>
    <w:p w:rsidR="00EA7E66" w:rsidRDefault="005603E7">
      <w:r>
        <w:t>&lt;b&gt;LA#le# NOUR</w:t>
      </w:r>
      <w:r>
        <w:t xml:space="preserve">RICE&lt;/b&gt;|| /*—*/ Alors il faudra#falloir# que je la laisse#laisser# tout abîmer sans rien dire ?|| </w:t>
      </w:r>
    </w:p>
    <w:p w:rsidR="00EA7E66" w:rsidRDefault="005603E7">
      <w:r>
        <w:t xml:space="preserve">&lt;b&gt;ANTIGONE&lt;/b&gt;|| /*—*/Oui, nounou.|| </w:t>
      </w:r>
    </w:p>
    <w:p w:rsidR="00EA7E66" w:rsidRDefault="005603E7">
      <w:r>
        <w:t xml:space="preserve">&lt;b&gt;LA#le# NOURRICE&lt;/b&gt;|| /*—*/ Ah ! ça#cela# serait#être# un peu fort !|| </w:t>
      </w:r>
    </w:p>
    <w:p w:rsidR="00EA7E66" w:rsidRDefault="005603E7">
      <w:r>
        <w:lastRenderedPageBreak/>
        <w:t>&lt;b&gt;ANTIGONE&lt;/b&gt;|| /*—*/S'#se#|il te plaît#</w:t>
      </w:r>
      <w:r>
        <w:t>plaire#, nounou. Tu l'#le#|aimes#aimer# bien, Douce#doux#, avec sa#son# bonne#bon# grosse#gros# tête.|| Et puis, au fond, tu aimes#aimer# bien frotter aussi. Tu serais#être# très malheureuse#malheureux# si tout restait#rester# propre toujours.|| Alors je t</w:t>
      </w:r>
      <w:r>
        <w:t xml:space="preserve">e le demande#demander# : ne la#le# gronde pas.|| </w:t>
      </w:r>
    </w:p>
    <w:p w:rsidR="00EA7E66" w:rsidRDefault="005603E7">
      <w:r>
        <w:t xml:space="preserve">&lt;b&gt;LA#le# NOURRICE&lt;/b&gt;|| /*—*/ Et si elle pisse#pisser# sur mes#mon# tapis ?|| </w:t>
      </w:r>
    </w:p>
    <w:p w:rsidR="00EA7E66" w:rsidRDefault="005603E7">
      <w:r>
        <w:t>&lt;b&gt;ANTIGONE&lt;/b&gt;|| /*—*/Promets#promettre# que tu ne la gronderas#gronder# tout de même pas. Je t'#te#|en prie#prier#, dis#dire</w:t>
      </w:r>
      <w:r>
        <w:t xml:space="preserve">#, je t'#te#|en prie#prier#, nounou...|| </w:t>
      </w:r>
    </w:p>
    <w:p w:rsidR="00EA7E66" w:rsidRDefault="005603E7">
      <w:r>
        <w:t xml:space="preserve">&lt;b&gt;LA#le# NOURRICE&lt;/b&gt;|| /*—*/ Tu profites#profiter# de ce que tu câlines#câliner#...|| C'#ce#|est#être# bon. C'#ce#|est#être# bon. On essuiera#essuyer# sans rien dire. Tu me fais#faire# tourner en bourrique.|| </w:t>
      </w:r>
    </w:p>
    <w:p w:rsidR="00EA7E66" w:rsidRDefault="005603E7">
      <w:r>
        <w:t>&lt;b</w:t>
      </w:r>
      <w:r>
        <w:t xml:space="preserve">&gt;ANTIGONE&lt;/b&gt;|| /*—*/Et puis, promets#promettre#|-moi#moi# aussi que tu lui parleras#parler#, que tu lui parleras#parler# souvent.|| </w:t>
      </w:r>
    </w:p>
    <w:p w:rsidR="00EA7E66" w:rsidRDefault="005603E7">
      <w:r>
        <w:t>&lt;b&gt;LA#le# NOURRICE&lt;/b&gt;,|| &lt;i&gt;hausse#hausser# les#le# épaules#épaule#&lt;/i&gt;.|| /*—*/ A#avoir#|-t-on#on# vu#voir# ça#cela# ? P</w:t>
      </w:r>
      <w:r>
        <w:t xml:space="preserve">arler aux#au# bêtes#bête# !|| </w:t>
      </w:r>
    </w:p>
    <w:p w:rsidR="00EA7E66" w:rsidRDefault="005603E7">
      <w:r>
        <w:t>&lt;b&gt;ANTIGONE&lt;/b&gt;|| /*—*/Et justement pas comme à une#un# bête. Comme à une#un# vraie#vrai# personne, comme tu m'#me#|entends#entendre# faire...||</w:t>
      </w:r>
    </w:p>
    <w:p w:rsidR="00EA7E66" w:rsidRDefault="005603E7">
      <w:r>
        <w:t>&lt;b&gt;LA#le# NOURRICE&lt;/b&gt;|| /*—*/ Ah, ça#cela# non ! A#à# mon âge, faire l'#le#|idi</w:t>
      </w:r>
      <w:r>
        <w:t xml:space="preserve">ote#idiot#! Mais pourquoi veux#vouloir#|-tu#tu# que toute#tout# la#le# maison lui parle#parler# comme toi, à cette#ce# bête ?|| </w:t>
      </w:r>
    </w:p>
    <w:p w:rsidR="00EA7E66" w:rsidRDefault="005603E7">
      <w:r>
        <w:t>&lt;b&gt;ANTIGONE&lt;/b&gt;,|| &lt;i&gt;doucement&lt;/i&gt;.|| /*—*/ Si moi, pour une#un# raison ou pour une#un# autre, je ne pouvais#pouvoir# plus lui</w:t>
      </w:r>
      <w:r>
        <w:t xml:space="preserve"> parler...|| </w:t>
      </w:r>
    </w:p>
    <w:p w:rsidR="00EA7E66" w:rsidRDefault="005603E7">
      <w:r>
        <w:t xml:space="preserve">&lt;b&gt;LA#le# NOURRICE&lt;/b&gt;,|| &lt;i&gt;qui ne comprend#comprendre# pas&lt;/i&gt;.|| /*—*/ Plus lui parler, plus lui parler ? Pourquoi ?|| </w:t>
      </w:r>
    </w:p>
    <w:p w:rsidR="00EA7E66" w:rsidRDefault="005603E7">
      <w:r>
        <w:t>&lt;b&gt;ANTIGONE&lt;/b&gt;,|| &lt;i&gt;détourne#détourner# un peu la#le# tête et puis elle ajoute#ajouter#, la#le# voix dure#dur#&lt;/i&gt;.||</w:t>
      </w:r>
      <w:r>
        <w:t xml:space="preserve"> /*—*/ Et puis, si elle était#être# trop triste, si elle avait#avoir# trop l'#le#|air d'#de#|attendre tout de même, le nez sous la#le# porte comme lorsque je suis#suivre# sortie#sortir#, il vaudrait#valoir# peut-être mieux la faire tuer, nounou, sans qu'#q</w:t>
      </w:r>
      <w:r>
        <w:t xml:space="preserve">ue#|elle ait#avoir# mal.|| </w:t>
      </w:r>
    </w:p>
    <w:p w:rsidR="00EA7E66" w:rsidRDefault="005603E7">
      <w:r>
        <w:t xml:space="preserve">&lt;b&gt;LA#le# NOURRICE&lt;/b&gt;|| /*—*/ La#le# faire tuer, ma#mon# mignonne#mignon# ? Faire tuer ta#ton# chienne#chien# ? Mais tu es#être# folle ce matin !|| </w:t>
      </w:r>
    </w:p>
    <w:p w:rsidR="00EA7E66" w:rsidRDefault="005603E7">
      <w:r>
        <w:t>&lt;b&gt;ANTIGONE&lt;/b&gt;|| /*—*/Non, nounou.|| &lt;i&gt;(Hémon#Hémon# paraît#paraître#)&lt;/i&gt;.|</w:t>
      </w:r>
      <w:r>
        <w:t xml:space="preserve">| Voilà Hémon#Hémon#. Laisse#laisser#|-nous#nous#, nourrice. Et n'#ne#|oublie#oublier# pas ce que tu m'#me#|as#avoir# juré#jurer#.|| &lt;i&gt;La nourrice sort#sortir#&lt;/i&gt;.|| </w:t>
      </w:r>
    </w:p>
    <w:p w:rsidR="00EA7E66" w:rsidRDefault="005603E7">
      <w:r>
        <w:t>||&lt;page&gt;&lt;h2&gt;TABLEAU VI : ANTIGONE, HEMON||&lt;/h2&gt;</w:t>
      </w:r>
    </w:p>
    <w:p w:rsidR="00EA7E66" w:rsidRDefault="005603E7">
      <w:r>
        <w:lastRenderedPageBreak/>
        <w:t xml:space="preserve">&lt;b&gt;ANTIGONE&lt;/b&gt;,|| &lt;i&gt;court à Hémon#Hémon#&lt;/i&gt;.|| /*—*/ Pardon, Hémon#Hémon#, pour notre dispute d'#de#|hier soir et pour tout. C'#ce#|est#être# moi qui avais#avoir# tort. Je te prie#prier# de me pardonner.|| </w:t>
      </w:r>
    </w:p>
    <w:p w:rsidR="00EA7E66" w:rsidRDefault="005603E7">
      <w:r>
        <w:t>&lt;b&gt;HEMON&lt;/b&gt;|| /*—*/Tu sais#savoir# bien que j</w:t>
      </w:r>
      <w:r>
        <w:t>e t'#te#|avais#avoir# pardonné#pardonner#, à peine avais#avoir#|-tu#tu# claqué#claquer# la#le# porte. Ton parfum était#être# encore là et je t'#te#|avais#avoir# déjà pardonné#pardonner#.|| &lt;i&gt;(Il la tient#tenir# dans ses#son# bras, il sourit#sourire#, il l</w:t>
      </w:r>
      <w:r>
        <w:t xml:space="preserve">a regarde#regarder#.)&lt;/i&gt;|| A#à# qui l'#le#|avais#avoir#|-tu#tu# volé#voler#, ce parfum ?|| </w:t>
      </w:r>
    </w:p>
    <w:p w:rsidR="00EA7E66" w:rsidRDefault="005603E7">
      <w:r>
        <w:t xml:space="preserve">&lt;b&gt;ANTIGONE&lt;/b&gt;|| /*—*/A#à# Ismène#Ismène#.|| </w:t>
      </w:r>
    </w:p>
    <w:p w:rsidR="00EA7E66" w:rsidRDefault="005603E7">
      <w:r>
        <w:t>&lt;b&gt;HEMON&lt;/b&gt;|| /*—*/Et le rouge à lèvres#lèvre#, la#le# poudre, la#le# belle#beau# robe ?||</w:t>
      </w:r>
    </w:p>
    <w:p w:rsidR="00EA7E66" w:rsidRDefault="005603E7">
      <w:r>
        <w:t xml:space="preserve">&lt;b&gt;ANTIGONE&lt;/b&gt;|| /*—*/Aussi.|| </w:t>
      </w:r>
    </w:p>
    <w:p w:rsidR="00EA7E66" w:rsidRDefault="005603E7">
      <w:r>
        <w:t xml:space="preserve">&lt;b&gt;HEMON&lt;/b&gt;|| /*—*/En quel honneur t'#te#|étais#être#|-tu#tu# faite#faire# si belle#beau# ?|| </w:t>
      </w:r>
    </w:p>
    <w:p w:rsidR="00EA7E66" w:rsidRDefault="005603E7">
      <w:r>
        <w:t>&lt;b&gt;ANTIGONE&lt;/b&gt;|| /*—*/Je te le dirai#dire#.|| &lt;i&gt;(Elle se serre#serrer# contre lui un peu plus fort)&lt;/i&gt;|| Oh ! mon chéri, com</w:t>
      </w:r>
      <w:r>
        <w:t xml:space="preserve">me j'#je#|ai#avoir# été#être# bête ! Tout un soir gaspillé#gaspiller#. Un beau soir.|| </w:t>
      </w:r>
    </w:p>
    <w:p w:rsidR="00EA7E66" w:rsidRDefault="005603E7">
      <w:r>
        <w:t xml:space="preserve">&lt;b&gt;HEMON&lt;/b&gt;|| /*—*/Nous aurons#avoir# d'#de#|autres#autre# soirs#soir#, Antigone.|| </w:t>
      </w:r>
    </w:p>
    <w:p w:rsidR="00EA7E66" w:rsidRDefault="005603E7">
      <w:r>
        <w:t xml:space="preserve">&lt;b&gt;ANTIGONE&lt;/b&gt;|| /*—*/Peut-être pas.|| </w:t>
      </w:r>
    </w:p>
    <w:p w:rsidR="00EA7E66" w:rsidRDefault="005603E7">
      <w:r>
        <w:t>&lt;b&gt;HEMON&lt;/b&gt;|| /*—*/Et d'#de#|autres#autr</w:t>
      </w:r>
      <w:r>
        <w:t xml:space="preserve">e# disputes#dispute# aussi. C'#ce#|est#être# plein de disputes#dispute#, un bonheur.|| </w:t>
      </w:r>
    </w:p>
    <w:p w:rsidR="00EA7E66" w:rsidRDefault="005603E7">
      <w:r>
        <w:t xml:space="preserve">&lt;b&gt;ANTIGONE&lt;/b&gt;|| /*—*/Un bonheur, oui... Ecoute#Ecoute#, Hémon#Hémon#.|| </w:t>
      </w:r>
    </w:p>
    <w:p w:rsidR="00EA7E66" w:rsidRDefault="005603E7">
      <w:r>
        <w:t xml:space="preserve">&lt;b&gt;HEMON&lt;/b&gt;|| /*—*/Oui.|| </w:t>
      </w:r>
    </w:p>
    <w:p w:rsidR="00EA7E66" w:rsidRDefault="005603E7">
      <w:r>
        <w:t>&lt;b&gt;ANTIGONE&lt;/b&gt;|| /*—*/Ne ris#rire# pas ce matin. Sois#être# grav</w:t>
      </w:r>
      <w:r>
        <w:t xml:space="preserve">e.|| </w:t>
      </w:r>
    </w:p>
    <w:p w:rsidR="00EA7E66" w:rsidRDefault="005603E7">
      <w:r>
        <w:t xml:space="preserve">&lt;b&gt;HEMON&lt;/b&gt;|| /*—*/Je suis#suivre# grave.|| </w:t>
      </w:r>
    </w:p>
    <w:p w:rsidR="00EA7E66" w:rsidRDefault="005603E7">
      <w:r>
        <w:t xml:space="preserve">&lt;b&gt;ANTIGONE&lt;/b&gt;|| /*—*/Et serre#serrer#|-moi#moi#. Plus fort que tu ne m'#me#|as#avoir# jamais serrée#serrer#. Que toute#tout# ta#ton# force s'#se#|imprime#imprimer# dans moi.|| </w:t>
      </w:r>
    </w:p>
    <w:p w:rsidR="00EA7E66" w:rsidRDefault="005603E7">
      <w:r>
        <w:t>&lt;b&gt;HEMON&lt;/b&gt;|| /*—*/Là. D</w:t>
      </w:r>
      <w:r>
        <w:t xml:space="preserve">e toute#tout# ma#mon# force.|| </w:t>
      </w:r>
    </w:p>
    <w:p w:rsidR="00EA7E66" w:rsidRDefault="005603E7">
      <w:r>
        <w:t xml:space="preserve">&lt;b&gt;ANTIGONE&lt;/b&gt;,|| &lt;i&gt;dans un souffle.&lt;/i&gt;|| /*—*/ C'#ce#|est#être# bon.|| &lt;i&gt;(Ils#il# restent#rester# un instant sans rien dire, puis elle commence#commencer# doucement.)&lt;/i&gt;|| Ecoute#Ecoute#, Hémon#Hémon#.|| </w:t>
      </w:r>
    </w:p>
    <w:p w:rsidR="00EA7E66" w:rsidRDefault="005603E7">
      <w:r>
        <w:lastRenderedPageBreak/>
        <w:t>&lt;b&gt;HEMON&lt;/b&gt;|</w:t>
      </w:r>
      <w:r>
        <w:t xml:space="preserve">| /*—*/Oui.|| </w:t>
      </w:r>
    </w:p>
    <w:p w:rsidR="00EA7E66" w:rsidRDefault="005603E7">
      <w:r>
        <w:t xml:space="preserve">&lt;b&gt;ANTIGONE&lt;/b&gt;|| /*—*/Je voulais#vouloir# te dire ce matin... Le petit garçon que nous aurions#avoir# eu#avoir# tous#tout# les#le# deux...|| </w:t>
      </w:r>
    </w:p>
    <w:p w:rsidR="00EA7E66" w:rsidRDefault="005603E7">
      <w:r>
        <w:t xml:space="preserve">&lt;b&gt;HEMON&lt;/b&gt;|| /*—*/Oui.|| </w:t>
      </w:r>
    </w:p>
    <w:p w:rsidR="00EA7E66" w:rsidRDefault="005603E7">
      <w:r>
        <w:t>&lt;b&gt;ANTIGONE&lt;/b&gt;|| /*—*/Tu sais#savoir#, je l'#le#|aurais#avoir# bien d</w:t>
      </w:r>
      <w:r>
        <w:t xml:space="preserve">éfendu#défendre# contre tout.|| </w:t>
      </w:r>
    </w:p>
    <w:p w:rsidR="00EA7E66" w:rsidRDefault="005603E7">
      <w:r>
        <w:t xml:space="preserve">&lt;b&gt;HEMON&lt;/b&gt;|| /*—*/Oui, Antigone.|| </w:t>
      </w:r>
    </w:p>
    <w:p w:rsidR="00EA7E66" w:rsidRDefault="005603E7">
      <w:r>
        <w:t>&lt;b&gt;ANTIGONE&lt;/b&gt;|| /*—*/Oh ! Je l'#le#|aurais#avoir# serré si fort qu'#que#|il n'#ne#|aurait#avoir# jamais eu#avoir# peur, je te le jure.|| Ni du soir qui vient#venir#, ni de l'#le#|ango</w:t>
      </w:r>
      <w:r>
        <w:t>isse du plein soleil immobile, ni des#du# ombres#ombre#...|| Notre petit garçon, Hémon#Hémon# ! Il aurait#avoir# eu#avoir# une#un# maman toute petite#petit# et mal peignée - mais plus sûre#sûr# que toutes#tout# les#le# vraies#vrai# mères#mère# du monde ave</w:t>
      </w:r>
      <w:r>
        <w:t xml:space="preserve">c leurs#leur# vraies#vrai# poitrines#poitrine# et leurs#leur# grands#grand# tabliers#tablier#. Tu le crois#croire#, n'#ne#|est#être#|-ce#ce# pas ?|| </w:t>
      </w:r>
    </w:p>
    <w:p w:rsidR="00EA7E66" w:rsidRDefault="005603E7">
      <w:r>
        <w:t xml:space="preserve">&lt;b&gt;HEMON&lt;/b&gt;|| /*—*/Oui, mon amour.|| </w:t>
      </w:r>
    </w:p>
    <w:p w:rsidR="00EA7E66" w:rsidRDefault="005603E7">
      <w:r>
        <w:t>&lt;b&gt;ANTIGONE&lt;/b&gt;|| /*—*/Et tu crois#croire# aussi, n'#ne#|est#être#|</w:t>
      </w:r>
      <w:r>
        <w:t xml:space="preserve">-ce#ce# pas, que toi, tu aurais#avoir# eu#avoir# une#un# vraie#vrai# femme ?|| </w:t>
      </w:r>
    </w:p>
    <w:p w:rsidR="00EA7E66" w:rsidRDefault="005603E7">
      <w:r>
        <w:t xml:space="preserve">&lt;b&gt;HEMON&lt;/b&gt;,|| &lt;i&gt;la tient#tenir#&lt;/i&gt;.|| /*—*/ J'#je#|ai#avoir# une#un# vraie#vrai# femme.|| </w:t>
      </w:r>
    </w:p>
    <w:p w:rsidR="00EA7E66" w:rsidRDefault="005603E7">
      <w:r>
        <w:t>&lt;b&gt;ANTIGONE&lt;/b&gt;,|| &lt;i&gt;crie#crier# soudain, blottie#blottir# contre lui&lt;/i&gt;.|| /*—</w:t>
      </w:r>
      <w:r>
        <w:t xml:space="preserve">*/ Oh ! tu m'#me#|aimais#aimer#, Hémon#Hémon#, tu m'#me#|aimais#aimer#, tu en es#être# bien sûr, ce soir-là?|| </w:t>
      </w:r>
    </w:p>
    <w:p w:rsidR="00EA7E66" w:rsidRDefault="005603E7">
      <w:r>
        <w:t xml:space="preserve">&lt;b&gt;HEMON&lt;/b&gt;,|| &lt;i&gt;la#le# berce doucement&lt;/i&gt;.|| /*—*/ Quel soir ?|| </w:t>
      </w:r>
    </w:p>
    <w:p w:rsidR="00EA7E66" w:rsidRDefault="005603E7">
      <w:r>
        <w:t>&lt;b&gt;ANTIGONE&lt;/b&gt;|| /*—*/Tu es#être# bien sûr qu'#que#|à ce bal où tu es#être# venu#venir# me chercher dans mon coin, tu ne t'#te#|es#être# pas trompé#tromper# de jeune fille ? Tu es#être# sûr que tu n'#ne#|as#avoir# jamais regretté#regretter# depuis, jamais</w:t>
      </w:r>
      <w:r>
        <w:t xml:space="preserve"> pensé#penser#, même tout au fond de toi, même une#un# fois#fois#, que tu aurais#avoir# plutôt dû#devoir# demander Ismène#Ismène# ?|| </w:t>
      </w:r>
    </w:p>
    <w:p w:rsidR="00EA7E66" w:rsidRDefault="005603E7">
      <w:r>
        <w:t xml:space="preserve">&lt;b&gt;HEMON&lt;/b&gt;|| /*—*/Idiote#idiot# !|| </w:t>
      </w:r>
    </w:p>
    <w:p w:rsidR="00EA7E66" w:rsidRDefault="005603E7">
      <w:r>
        <w:t>&lt;b&gt;ANTIGONE&lt;/b&gt;|| /*—*/Tu m'#me#|aimes#aimer#, n'#ne#|est#être#|-ce#ce# pas ? Tu m</w:t>
      </w:r>
      <w:r>
        <w:t>'#me#|aimes#aimer# comme une#un# femme ?|| Tes#ton# bras qui me serrent#serrer# ne mentent#mentir# pas ? Tes#ton# grandes#grand# mains#main# posées#poser# sur mon dos ne mentent#mentir# pas, ni ton odeur, ni ce bon chaud, ni cette#ce# grande#grand# confian</w:t>
      </w:r>
      <w:r>
        <w:t xml:space="preserve">ce qui m'#me#|inonde#inonder# quand j'#je#|ai#avoir# la#le# tête au creux de ton cou ?|| </w:t>
      </w:r>
    </w:p>
    <w:p w:rsidR="00EA7E66" w:rsidRDefault="005603E7">
      <w:r>
        <w:lastRenderedPageBreak/>
        <w:t>&lt;b&gt;HEMON&lt;/b&gt;|| /*—*/Oui, Antigone, je t'#te#|aime#aimer# comme une#un# femme.||</w:t>
      </w:r>
    </w:p>
    <w:p w:rsidR="00EA7E66" w:rsidRDefault="005603E7">
      <w:r>
        <w:t>&lt;b&gt;ANTIGONE&lt;/b&gt;|| /*—*/Je suis#suivre# noire#noir# et maigre. Ismène#Ismène# est#être#</w:t>
      </w:r>
      <w:r>
        <w:t xml:space="preserve"> rose et dorée#doré# comme un fruit.|| </w:t>
      </w:r>
    </w:p>
    <w:p w:rsidR="00EA7E66" w:rsidRDefault="005603E7">
      <w:r>
        <w:t xml:space="preserve">&lt;b&gt;HEMON&lt;/b&gt;,|| &lt;i&gt;murmure&lt;/i&gt;.|| /*—*/ Antigone...|| </w:t>
      </w:r>
    </w:p>
    <w:p w:rsidR="00EA7E66" w:rsidRDefault="005603E7">
      <w:r>
        <w:t>&lt;b&gt;ANTIGONE&lt;/b&gt;|| /*—*/Oh ! Je suis#suivre# toute#tout# rouge de honte. Mais il faut#falloir# que je sache#savoir# ce matin. Dis#dire# la#le# vérité, je t'#te#|e</w:t>
      </w:r>
      <w:r>
        <w:t xml:space="preserve">n prie#prier#.|| Quand tu penses#penser# que je serai#être# à toi, est#être#|-ce#ce# que tu sens#sentir# au milieu de toi comme un grand trou qui se creuse#creuser#, comme quelque chose qui meurt#mourir# ?|| </w:t>
      </w:r>
    </w:p>
    <w:p w:rsidR="00EA7E66" w:rsidRDefault="005603E7">
      <w:r>
        <w:t xml:space="preserve">&lt;b&gt;HEMON&lt;/b&gt;|| /*—*/Oui, Antigone.|| </w:t>
      </w:r>
    </w:p>
    <w:p w:rsidR="00EA7E66" w:rsidRDefault="005603E7">
      <w:r>
        <w:t>&lt;b&gt;ANTIGO</w:t>
      </w:r>
      <w:r>
        <w:t>NE&lt;/b&gt;,|| &lt;i&gt;dans un souffle, après un temps&lt;/i&gt;.|| /*—*/ Moi, je sens#sentir# comme cela. Et je voulais#vouloir# te dire que j'#je#|aurais#avoir# été#être# très fière#fier# d'#de#|être ta#ton# femme, ta#ton# vraie#vrai# femme, sur qui tu aurais#avoir# pos</w:t>
      </w:r>
      <w:r>
        <w:t xml:space="preserve">é#poser# ta#ton# main, le soir, en t'#te#|asseyant#asseoir#, sans penser, comme sur une#un# chose bien à toi.|| &lt;i&gt;(Elle s'#se#|est#être# détachée#détacher# de lui, elle a#avoir# pris#prendre# un autre ton.)&lt;/i&gt;|| Voilà. Maintenant, je vais#aller# te dire </w:t>
      </w:r>
      <w:r>
        <w:t>encore deux choses#chose#. Et quand je les#la# aurais#avoir# dites#dire#, il faudra#falloir# que tu sortes#sortir# sans me questionner.|| Même si elles#elle# te paraissent#paraître# extraordinaires#extraordinaire#, même si elles#elle# te font#faire# de la#</w:t>
      </w:r>
      <w:r>
        <w:t xml:space="preserve">le# peine. Jure#jurer#-le-moi.|| </w:t>
      </w:r>
    </w:p>
    <w:p w:rsidR="00EA7E66" w:rsidRDefault="005603E7">
      <w:r>
        <w:t xml:space="preserve">&lt;b&gt;HEMON&lt;/b&gt;|| /*—*/Qu'#que#|est#être#|-ce#ce# que tu vas#aller# me dire encore ?|| </w:t>
      </w:r>
    </w:p>
    <w:p w:rsidR="00EA7E66" w:rsidRDefault="005603E7">
      <w:r>
        <w:t>&lt;b&gt;ANTIGONE&lt;/b&gt;|| /*—*/Jure#jurer#|-moi#moi# d'abord que tu sortiras#sortir# sans rien me dire. Sans même me regarder. Si tu m'#me#|aimes</w:t>
      </w:r>
      <w:r>
        <w:t>#aimer#, jure-le-moi.|| &lt;i&gt;(Elle le regarde#regarder# avec son pauvre visage bouleversé#bouleverser#.)&lt;/i&gt;|| Tu vois#voir# comme je te le demande#demander#, jure#jurer#-le#le#|-moi#moi#, s'#se#|il te plaît#plaire#, Hémon#Hémon#... C'#ce#|est#être# la#le# d</w:t>
      </w:r>
      <w:r>
        <w:t xml:space="preserve">ernière#dernier# folie que tu auras#avoir# à me passer.|| </w:t>
      </w:r>
    </w:p>
    <w:p w:rsidR="00EA7E66" w:rsidRDefault="005603E7">
      <w:r>
        <w:t xml:space="preserve">&lt;b&gt;HEMON&lt;/b&gt;|| /*—*/Je te le jure.|| </w:t>
      </w:r>
    </w:p>
    <w:p w:rsidR="00EA7E66" w:rsidRDefault="005603E7">
      <w:r>
        <w:t xml:space="preserve">&lt;b&gt;ANTIGONE&lt;/b&gt;|| /*—*/Merci. Alors, voilà. Hier. D'abord. Tu me demandais#demander# tout à l'#le#|heure pourquoi j'#je#|étais#être# venue#venir# avec une#un# </w:t>
      </w:r>
      <w:r>
        <w:t>robe d'#de#|Ismène#Ismène#, ce parfum et ce rouge à lèvres#lèvre#.|| J'#je#|étais#être# bête. Je n'#ne#|étais#être# pas très sûre#sûr# que tu me désires#désirer# vraiment et j'#je#|avais#avoir# fait#faire# tout cela pour être un peu plus comme les#le# autr</w:t>
      </w:r>
      <w:r>
        <w:t xml:space="preserve">es#autre# filles#fille#, pour te donner envie de moi.|| </w:t>
      </w:r>
    </w:p>
    <w:p w:rsidR="00EA7E66" w:rsidRDefault="005603E7">
      <w:r>
        <w:t xml:space="preserve">&lt;b&gt;HEMON&lt;/b&gt;|| /*—*/C'#ce#|était#être# pour cela ?|| </w:t>
      </w:r>
    </w:p>
    <w:p w:rsidR="00EA7E66" w:rsidRDefault="005603E7">
      <w:r>
        <w:lastRenderedPageBreak/>
        <w:t xml:space="preserve">&lt;b&gt;ANTIGONE&lt;/b&gt;|| /*—*/Oui. Et tu as#avoir# ri#rire#, et nous nous sommes#sommer# disputés#disputer# et mon mauvais caractère a#avoir# été#être# </w:t>
      </w:r>
      <w:r>
        <w:t>le plus fort, je me suis#suivre# sauvée#sauver#.|| &lt;i&gt;(Elle ajoute#ajouter# plus bas.)&lt;/i&gt;|| Mais j'#je#|étais#être# venue#venir# chez toi pour que tu me prennes#prendre# hier soir, pour que je sois#être# ta#ton# femme avant.|| &lt;i&gt;(Il recule#reculer#, il v</w:t>
      </w:r>
      <w:r>
        <w:t>a#aller# parler, elle crie#crier#.)&lt;/i&gt;|| Tu m'#me#|as#avoir# juré#jurer# de ne pas me demander pourquoi. Tu m'#me#|as#avoir# juré#jurer#, Hémon#Hémon# !|| &lt;i&gt;(Elle dit#dire# plus bas, humblement.)&lt;/i&gt;|| Je t'#te#|en supplie#supplier#...|| &lt;i&gt;(Et elle ajou</w:t>
      </w:r>
      <w:r>
        <w:t>te#ajouter#, se détournant#détourner#, dure#dur#.)&lt;/i&gt;|| D'ailleurs, je vais#aller# te dire.|| Je voulais#vouloir# être ta#ton# femme quand même parce que je t'#te#|aime#aimer# comme cela, moi, très fort, et que je vais#aller# te faire de la#le# peine, ô m</w:t>
      </w:r>
      <w:r>
        <w:t>on chéri, pardon ! que jamais, jamais, je ne pourrai#pouvoir# t'#te#|épouser.|| &lt;i&gt;(Il est#être# resté#rester# muet de stupeur, elle court#courir# à la#le# fenêtre, elle crie#crier#.)&lt;/i&gt;|| Hémon#Hémon#, tu me l'#le#|as#avoir# juré#jurer# ! Sors. Sors#sort</w:t>
      </w:r>
      <w:r>
        <w:t>ir# tout de suite sans rien dire. Si tu parles#parler#, si tu fais#faire# un seul pas vers moi, je me jette#jeter# par cette#ce# fenêtre.|| Je te le jure#jurer#, Hémon#Hémon#. Je te le jure#jurer# sur la#le# tête du petit garçon que nous avons#avoir# eu#av</w:t>
      </w:r>
      <w:r>
        <w:t>oir# tous#tout# les#le# deux en rêve, du seul petit garçon que j'#je#|aurai#avoir# jamais.|| Pars#partir# maintenant, pars#partir# vite. Tu sauras#savoir# demain. Tu sauras#savoir# tout à l'#le#|heure.|| &lt;i&gt;(Elle achève#achever# avec un tel désespoir qu'#q</w:t>
      </w:r>
      <w:r>
        <w:t>ue#|Hémon#Hémon# obéit#obéir# et s'#se#|éloigne#éloigner#.)&lt;/i&gt;|| S'#se#|il te plaît#plaire#, pars#partir#, Hémon#Hémon#. C'#ce#|est#être# tout ce que tu peux#pouvoir# faire encore pour moi, si tu m'#me#|aimes#aimer#.|| &lt;i&gt;(Il est#être# sorti#sortir#. Elle</w:t>
      </w:r>
      <w:r>
        <w:t xml:space="preserve"> reste#rester# sans bouger, le dos à la#le# salle, puis elle referme#refermer# la#le# fenêtre, elle vient#venir# s'#se#|asseoir sur une#un# petite#petit# chaise au milieu de la#le# scène, et dit#dire# doucement, comme étrangement apaisée#apaiser#.)&lt;/i&gt;|| V</w:t>
      </w:r>
      <w:r>
        <w:t xml:space="preserve">oilà. C'#ce#|est#être# fini#finir# pour Hémon#Hémon#, Antigone.|| </w:t>
      </w:r>
    </w:p>
    <w:p w:rsidR="00EA7E66" w:rsidRDefault="005603E7">
      <w:r>
        <w:t>||&lt;page&gt;&lt;h2&gt;TABLEAU VII : ANTIGONE, ISMENE||&lt;/h2&gt;</w:t>
      </w:r>
    </w:p>
    <w:p w:rsidR="00EA7E66" w:rsidRDefault="005603E7">
      <w:r>
        <w:t xml:space="preserve">&lt;b&gt;ISMENE&lt;/b&gt;,|| &lt;i&gt;est#être# entrée, appelant#appeler#&lt;/i&gt;.|| /*—*/ Antigone ! ... Ah !, tu es#être# là !|| </w:t>
      </w:r>
    </w:p>
    <w:p w:rsidR="00EA7E66" w:rsidRDefault="005603E7">
      <w:r>
        <w:t>&lt;b&gt;ANTIGONE&lt;/b&gt;,|| &lt;i&gt;sans bo</w:t>
      </w:r>
      <w:r>
        <w:t xml:space="preserve">uger&lt;/i&gt;.|| /*—*/ Oui, je suis#suivre# là.||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&lt;b&gt;ISMENE&lt;/b&gt;|| /*—*/Je ne peux#pouvoir# pas dormir. J'#je#|avais#avoir# peur que tu sortes#sortir#, et que tu tentes#tenter# de l'#le#|enterrer malgré le jour.|| Antigone, ma#mon# petite#petit# sœur, nous somm</w:t>
      </w:r>
      <w:r w:rsidRPr="005603E7">
        <w:rPr>
          <w:lang w:val="fr-CH"/>
        </w:rPr>
        <w:t>es#sommer# tous#tout# là, autour de toi, Hémon#Hémon#, nounou et moi, et Douce#doux#, ta#ton# chienne#chien#. Nous t'#te#|aimons#aimer# et nous sommes#sommer# vivants#vivant#, nous, nous avons#avoir# besoin de toi.|| Polynice#Polynice# est#être# mort#mouri</w:t>
      </w:r>
      <w:r w:rsidRPr="005603E7">
        <w:rPr>
          <w:lang w:val="fr-CH"/>
        </w:rPr>
        <w:t>r# et il ne t'#te#|aimait#aimer# pas. Il a#avoir# toujours été#être# un étranger pour nous, un mauvais frère.|| Oublie#oublier#-le#le#, Antigone, comme il nous avait#avoir# oubliées#oublier#. Laisse#laisser# son ombre dure#durer# errer éternellement sans s</w:t>
      </w:r>
      <w:r w:rsidRPr="005603E7">
        <w:rPr>
          <w:lang w:val="fr-CH"/>
        </w:rPr>
        <w:t xml:space="preserve">épulture, puisque c'#ce#|est#être# la#le# loi de Créon#Créon#.|| Ne tente#tenter# pas ce </w:t>
      </w:r>
      <w:r w:rsidRPr="005603E7">
        <w:rPr>
          <w:lang w:val="fr-CH"/>
        </w:rPr>
        <w:lastRenderedPageBreak/>
        <w:t>qui est#être# au-dessus de tes#ton# forces#force#. Tu braves#braver# tout toujours, mais tu es#être# toute#tout# petite#petit#, Antigone. Reste#rester# avec nous, ne v</w:t>
      </w:r>
      <w:r w:rsidRPr="005603E7">
        <w:rPr>
          <w:lang w:val="fr-CH"/>
        </w:rPr>
        <w:t xml:space="preserve">a#aller# pas là-bas cette#ce# nuit, je t'#te#|en supplie#supplier#.||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&lt;i&gt;s'#se#|est#être# levée#lever#, un étrange petit sourire sur les#le# lèvres#lèvre#, elle va#aller# vers la#le# porte et du seui</w:t>
      </w:r>
      <w:r>
        <w:rPr>
          <w:lang w:val="fr-CH"/>
        </w:rPr>
        <w:t>l, doucement, elle dit#dire#</w:t>
      </w:r>
      <w:r w:rsidRPr="005603E7">
        <w:rPr>
          <w:lang w:val="fr-CH"/>
        </w:rPr>
        <w:t>...</w:t>
      </w:r>
      <w:r>
        <w:rPr>
          <w:lang w:val="fr-CH"/>
        </w:rPr>
        <w:t>&lt;/i&gt;</w:t>
      </w:r>
      <w:bookmarkStart w:id="0" w:name="_GoBack"/>
      <w:bookmarkEnd w:id="0"/>
      <w:r w:rsidRPr="005603E7">
        <w:rPr>
          <w:lang w:val="fr-CH"/>
        </w:rPr>
        <w:t>||</w:t>
      </w:r>
      <w:r w:rsidRPr="005603E7">
        <w:rPr>
          <w:lang w:val="fr-CH"/>
        </w:rPr>
        <w:t xml:space="preserve"> /*—*/ C'#ce#|est#être# trop tard. Ce matin, quand tu m'#me#|as#avoir# rencontrée#rencontrer#, j'#je#|en venais#venir#.||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&lt;i&gt;Elle est#être# sortie#sortir#.|| Ismène#Ismène# la suit#suivre# avec un cri :&lt;/i&gt;||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&lt;b&gt;ISMENE&lt;/b&gt;|| /*—*/Antigone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</w:t>
      </w:r>
      <w:r w:rsidRPr="005603E7">
        <w:rPr>
          <w:lang w:val="fr-CH"/>
        </w:rPr>
        <w:t>2&gt;TABLEAU VIII : CREON, LE PAGE, LE GARDE||&lt;/h2&gt;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&lt;i&gt;Dès qu'#que#|Ismène#Ismène# est#être# sortie#sortir#, Créon#Créon# entre par une#un# autre porte avec son page.&lt;/i&gt;||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/*—*/Un garde, dis#dire#|-tu#tu# ? Un de ceux#celui# qui gardent#garde</w:t>
      </w:r>
      <w:r w:rsidRPr="005603E7">
        <w:rPr>
          <w:lang w:val="fr-CH"/>
        </w:rPr>
        <w:t xml:space="preserve">r# le cadavre ? Fais#faire#-le#le# entrer.||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&lt;i&gt;Le garde entre.|| C'#ce#|est#être# une#un# brute.|| Pour le moment, il est#être# vert de peur.&lt;/i&gt;||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&lt;i&gt;se présente#présenter#, au garde à vous&lt;/i&gt;.|| /*—*/ Garde Jonas#Jonas#, de la#le# Deuxième#Deuxième# Compagnie.||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/*—*/Qu'#que#|est#être#|-ce#ce# que tu veux#vouloir#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/*—*/Voilà, chef. On a#avoir</w:t>
      </w:r>
      <w:r w:rsidRPr="005603E7">
        <w:rPr>
          <w:lang w:val="fr-CH"/>
        </w:rPr>
        <w:t># tiré#tirer# au sort pour savoir celui qui viendrait#venir#. Et le sort est#être# tombé#tomber# sur moi.|| Alors, voilà, chef. Je suis#suivre# venu#venir# parce qu'#que#|on a#avoir# pensé#penser# qu'#que#|il valait#valoir# mieux qu'#que#|il n'#ne#|y en ai</w:t>
      </w:r>
      <w:r w:rsidRPr="005603E7">
        <w:rPr>
          <w:lang w:val="fr-CH"/>
        </w:rPr>
        <w:t xml:space="preserve">t#avoir# qu'#que#|un qui explique#expliquer#, et puis parce qu'#que#|on ne pouvait#pouvoir# pas abandonner le poste tous#tout# les#le# trois. On est#être# les#le# trois du piquet de garde, chef, autour du cadavre.||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/*—*/Qu'#que#|as#avoir#|-tu#tu# à me dire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/*—*/On est#être# trois, chef. Je ne suis#suivre# pas tout seul. Les#le# autres#autre#, c'#ce#|est#être# Durand#Durand# et le garde de première#premier# classe Boudousse#Boudou</w:t>
      </w:r>
      <w:r w:rsidRPr="005603E7">
        <w:rPr>
          <w:lang w:val="fr-CH"/>
        </w:rPr>
        <w:t xml:space="preserve">sse#.||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/*—*/Pourquoi n'#ne#|est#être#|-ce#ce# pas le première#premier# classe qui est#être# venu#venir#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/*—*/N'#ne#|est#être#|-ce#ce# pas, chef ? Je l'#le#|ai#avoir# dit#dire# tout de suite, moi.|| C'#ce#|est#être# l</w:t>
      </w:r>
      <w:r w:rsidRPr="005603E7">
        <w:rPr>
          <w:lang w:val="fr-CH"/>
        </w:rPr>
        <w:t xml:space="preserve">e première#premier# classe qui </w:t>
      </w:r>
      <w:r w:rsidRPr="005603E7">
        <w:rPr>
          <w:lang w:val="fr-CH"/>
        </w:rPr>
        <w:lastRenderedPageBreak/>
        <w:t>doit#devoir# y aller. Quand il n'#ne#|y a#avoir# pas de gradé, c'#ce#|est#être# le première#premier# classe qui est#être# responsable.|| Mais les#le# autres#autre#, ils#il# ont#avoir# dit#dire# non et ils#il# ont#avoir# voulu</w:t>
      </w:r>
      <w:r w:rsidRPr="005603E7">
        <w:rPr>
          <w:lang w:val="fr-CH"/>
        </w:rPr>
        <w:t xml:space="preserve">#vouloir# tirer au sort. Faut#falloir#-il#il# que j'#je#|aille#ailler# chercher le première#premier# classe, chef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/*—*/Non. Parle#parler#, toi, puisque tu es#être# là.||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/*—*/J'#je#|ai#avoir# dix-sept ans#an# de servi</w:t>
      </w:r>
      <w:r w:rsidRPr="005603E7">
        <w:rPr>
          <w:lang w:val="fr-CH"/>
        </w:rPr>
        <w:t>ce. Je suis#suivre# engagé#engager# volontaire, la#le# médaille, deux citations#citation#. Je suis#suivre# bien noté#noter#, chef. Moi, je suis#suivre# « service ».|| Je ne connais#connaître# que ce qui est#être# commandé#commander#. Mes#mon# supérieurs#su</w:t>
      </w:r>
      <w:r w:rsidRPr="005603E7">
        <w:rPr>
          <w:lang w:val="fr-CH"/>
        </w:rPr>
        <w:t>périeur#, ils#il# disent#dire# toujours : « Avec Jonas#Jonas#, on est#être# tranquille. » 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/*—*/C'#ce#|est#être# bon. Parle#parler#. De quoi as#avoir#|-tu#tu# peur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/*—*/Régulièrement, ça#cela# aurait#avoir# dû#devoir</w:t>
      </w:r>
      <w:r w:rsidRPr="005603E7">
        <w:rPr>
          <w:lang w:val="fr-CH"/>
        </w:rPr>
        <w:t># être le première#premier# classe. Moi je suis#suivre# proposé#proposer# première#premier# classe, mais je ne suis#suivre# pas encore promu#promouvoir#. Je devais#devoir# être promu#promouvoir# en juin.||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/*—*/Vas#aller#|-tu#tu# parler, enf</w:t>
      </w:r>
      <w:r w:rsidRPr="005603E7">
        <w:rPr>
          <w:lang w:val="fr-CH"/>
        </w:rPr>
        <w:t xml:space="preserve">in ? S'#se#|il est#être# arrivé#arriver# quelque chose, vous êtes#être# tous#tout# les#le# trois responsables#responsable#. Ne cherche#chercher# plus qui devrait#devoir# être là.||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/*—*/Hé bien, voilà, chef : le cadavre...|| On a#avoir# </w:t>
      </w:r>
      <w:r w:rsidRPr="005603E7">
        <w:rPr>
          <w:lang w:val="fr-CH"/>
        </w:rPr>
        <w:t xml:space="preserve">veillé#veiller#, pourtant ! On avait#avoir# la#le# relève de deux heures#heure#, la#le# plus dure#dur#. Vous savez#savoir# ce que c'#ce#|est#être#, au moment où la#le# nuit va#aller# finir.|| Ce plomb entre les#le# yeux#œil#, la#le# nuque qui tire#tirer#, </w:t>
      </w:r>
      <w:r w:rsidRPr="005603E7">
        <w:rPr>
          <w:lang w:val="fr-CH"/>
        </w:rPr>
        <w:t>et puis toutes#tout# ces#ce# ombres#ombre# qui bougent#bouger# et le brouillard du petit matin qui se lève#lever#...|| Ah ! ils#il# ont#avoir# bien choisi#choisir# leur heure ! ...|| On était#être# là, on parlait#parler#, on battait#battre# la#le# semelle.</w:t>
      </w:r>
      <w:r w:rsidRPr="005603E7">
        <w:rPr>
          <w:lang w:val="fr-CH"/>
        </w:rPr>
        <w:t>.. On ne dormait#dormir# pas, chef, ça#cela#, on peut#pouvoir# vous le jurer tous#tout# les#le# trois qu'#que#|on ne dormait#dormir# pas !|| D'ailleurs, avec le froid qu'#que#|il faisait#faire#... Tout d'#de#|un coup, moi je regarde#regarder# le cadavre...</w:t>
      </w:r>
      <w:r w:rsidRPr="005603E7">
        <w:rPr>
          <w:lang w:val="fr-CH"/>
        </w:rPr>
        <w:t xml:space="preserve"> On était#être# à deux pas, mais moi je le regardais#regarder# de temps en temps tout de même...|| Je suis#suivre# comme ça#cela#, moi, chef, je suis#suivre# méticuleux. C'#ce#|est#être# pour ça#cela# que mes#mon# supérieurs#supérieur#, ils#il# disent#dire</w:t>
      </w:r>
      <w:r w:rsidRPr="005603E7">
        <w:rPr>
          <w:lang w:val="fr-CH"/>
        </w:rPr>
        <w:t># : « Avec Jonas#Jonas#... »|| &lt;i&gt;(Un geste de Créon#Créon# l'#le#|arrête#arrêter#, il crie#crier# soudain.)&lt;/i&gt;|| C'#ce#|est#être# moi qui l'#le#|ai#avoir# vu#voir# le premier, chef ! Les#le# autres#autre# vous le diront#dire#, c'#ce#|est#être# moi qui ai</w:t>
      </w:r>
      <w:r w:rsidRPr="005603E7">
        <w:rPr>
          <w:lang w:val="fr-CH"/>
        </w:rPr>
        <w:t xml:space="preserve">#avoir# donné#donner# le premier l'#le#|alarme.||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it-CH"/>
        </w:rPr>
        <w:t xml:space="preserve">&lt;b&gt;CREON&lt;/b&gt;|| /*—*/L'#le#|alarme ? </w:t>
      </w:r>
      <w:r w:rsidRPr="005603E7">
        <w:rPr>
          <w:lang w:val="fr-CH"/>
        </w:rPr>
        <w:t xml:space="preserve">Pourquoi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&lt;b&gt;LE GARDE&lt;/b&gt;|| /*—*/Le cadavre, chef. Quelqu'un l'#le#|avait#avoir# recouvert#recouvrir#.|| Oh ! pas grand-chose. Ils#il# n'#ne#|avaient#avoir# pas eu#a</w:t>
      </w:r>
      <w:r w:rsidRPr="005603E7">
        <w:rPr>
          <w:lang w:val="fr-CH"/>
        </w:rPr>
        <w:t xml:space="preserve">voir# le temps, avec nous à côté.|| Seulement un peu de terre... Mais assez tout de même pour le cacher aux#au# vautours#vautour#.||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&lt;i&gt;va#aller# à lui&lt;/i&gt;.|| /*—*/ Tu es#être# sûr que ce n'#ne#|est#être# pas une#un# bête en grattant#gratt</w:t>
      </w:r>
      <w:r w:rsidRPr="005603E7">
        <w:rPr>
          <w:lang w:val="fr-CH"/>
        </w:rPr>
        <w:t xml:space="preserve">er#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/*—*/Non, chef. On a#avoir# d'abord espéré#espérer# ça#cela#, nous aussi. Mais la#le# terre était#être# jetée#jeter# sur lui. Selon les#le# rites#rite#. C'#ce#|est#être# quelqu'un qui savait#savoir# ce qu'#que#|il faisait#faire#.</w:t>
      </w:r>
      <w:r w:rsidRPr="005603E7">
        <w:rPr>
          <w:lang w:val="fr-CH"/>
        </w:rPr>
        <w:t xml:space="preserve">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/*—*/Qui a#avoir# osé#oser# ? Qui a#avoir# été#être# assez fou pour braver ma#mon# loi ? As#avoir#|-tu#tu# relevé#relever# des#du# traces#trace#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/*—*/Rien, chef. Rien qu'#que#|un pas plus léger qu'#que#|un passage </w:t>
      </w:r>
      <w:r w:rsidRPr="005603E7">
        <w:rPr>
          <w:lang w:val="fr-CH"/>
        </w:rPr>
        <w:t>d'#de#|oiseau.|| Après, en cherchant#chercher# mieux, le garde Durand#Durand# a#avoir# trouvé#trouver# plus loin une#un# pelle, une#un# petite#petit# pelle d'#de#|enfant toute#tout# vieille#vieux#, toute#tout# rouillée#rouillé#.|| On a#avoir# pensé#penser#</w:t>
      </w:r>
      <w:r w:rsidRPr="005603E7">
        <w:rPr>
          <w:lang w:val="fr-CH"/>
        </w:rPr>
        <w:t xml:space="preserve"> que ça#cela# ne pouvait#pouvoir# pas être un enfant qui avait#avoir# fait#faire# le coup. Le première#premier# classe l'#le#|a#avoir# gardée#garder# tout de même pour l'#le#|enquête.||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&lt;i&gt;rêve un peu&lt;/i&gt;.|| /*—*/ Un enfant... L'#le#|oppos</w:t>
      </w:r>
      <w:r w:rsidRPr="005603E7">
        <w:rPr>
          <w:lang w:val="fr-CH"/>
        </w:rPr>
        <w:t>ition brisée#briser# qui sourd et mine#miner# déjà partout.|| Les#le# amis#ami# de Polynice#Polynice# avec leur or bloqué#bloquer# dans Thèbes#Thèbes#, les#le# chefs#chef# de la#le# plèbe puant#puer# l'#le#|ail, soudainement alliés#allier# aux#au# princes#</w:t>
      </w:r>
      <w:r w:rsidRPr="005603E7">
        <w:rPr>
          <w:lang w:val="fr-CH"/>
        </w:rPr>
        <w:t>prince#, et les#le# prêtres#prêtre# essayant#essayer# de pêcher quelque chose au milieu de tout cela...|| Un enfant ! Ils#il# ont#avoir# dû#devoir# penser que ce serait#être# plus touchant.|| Je le vois#voir# d'#de#|ici, leur enfant, avec sa#son# gueule de</w:t>
      </w:r>
      <w:r w:rsidRPr="005603E7">
        <w:rPr>
          <w:lang w:val="fr-CH"/>
        </w:rPr>
        <w:t xml:space="preserve"> tueur appointé#appointer# et la#le# petite#petit# pelle soigneusement enveloppée#envelopper# dans du papier sous sa#son# veste.|| A#avoir# moins qu'#que#|ils#il# n'#ne#|aient#avoir# dressé#dresser# un vrai enfant, avec des#du# phrases#phrase#...|| Une#un#</w:t>
      </w:r>
      <w:r w:rsidRPr="005603E7">
        <w:rPr>
          <w:lang w:val="fr-CH"/>
        </w:rPr>
        <w:t xml:space="preserve"> innocence inestimable pour le parti. Un vrai petit garçon pâle qui crachera#cracher# devant mes#mon# fusils#fusil#. Un précieux sang bien frais sur mes#mon# mains#main#, double aubaine#aubain#.|| &lt;i&gt;(Il va#aller# à l'#le#|homme.)&lt;/i&gt;|| Mais ils#il# ont#av</w:t>
      </w:r>
      <w:r w:rsidRPr="005603E7">
        <w:rPr>
          <w:lang w:val="fr-CH"/>
        </w:rPr>
        <w:t>oir# des#du# complices#complice#, et dans ma#mon# garde, peut-être. Ecoute#Ecoute# bien, toi...||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/*—*/Chef, on a#avoir# fait#faire# tout ce qu'#que#|on devait#devoir# faire ! Durand#Durand# s'#se#|est#être# assis#asseoir# une#un# demie-h</w:t>
      </w:r>
      <w:r w:rsidRPr="005603E7">
        <w:rPr>
          <w:lang w:val="fr-CH"/>
        </w:rPr>
        <w:t xml:space="preserve">eure parce qu'#que#|il avait#avoir# mal aux#au# pieds#pied#, mais moi, chef, je suis#suivre# resté#rester# tout le temps debout. Le première#premier# classe vous le dira#dire#.||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&lt;b&gt;CREON&lt;/b&gt;|| /*—*/A#à# qui avez#avoir#|-vous#vous# déjà parlé#parler# de c</w:t>
      </w:r>
      <w:r w:rsidRPr="005603E7">
        <w:rPr>
          <w:lang w:val="fr-CH"/>
        </w:rPr>
        <w:t xml:space="preserve">ette#ce# affaire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/*—*/A#à# personne, chef. On a#avoir# tout de suite tiré#tirer# au sort, et je suis#suivre# venu#venir#.||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/*—*/Ecoute#Ecoute# bien. Votre garde est#être# doublée#doubler#. Renvoyez#renvoyer# la#le# r</w:t>
      </w:r>
      <w:r w:rsidRPr="005603E7">
        <w:rPr>
          <w:lang w:val="fr-CH"/>
        </w:rPr>
        <w:t>elève.|| Voilà l'#le#|ordre. Je ne veux#vouloir# que vous près du cadavre.|| Et pas un mot. Vous êtes#être# tous#tout# coupables#coupable# d'#de#|une#un# négligence, vous serez#être# punis#punir# de toute#tout# façon, mais si tu parles#parler#, si le bruit</w:t>
      </w:r>
      <w:r w:rsidRPr="005603E7">
        <w:rPr>
          <w:lang w:val="fr-CH"/>
        </w:rPr>
        <w:t xml:space="preserve">#bruir# court dans la#le# ville qu'#que#|on a#avoir# recouvert#recouvrir# le cadavre de Polynice#Polynice#, vous mourrez#mourir# tous#tout# les#le# trois.||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&lt;i&gt;gueule#gueuler#&lt;/i&gt;.|| /*—*/ On n'#ne#|a#avoir# pas parlé#parler#, chef, je v</w:t>
      </w:r>
      <w:r w:rsidRPr="005603E7">
        <w:rPr>
          <w:lang w:val="fr-CH"/>
        </w:rPr>
        <w:t>ous le jure ! Mais, moi, j'#je#|étais#être# ici, et peut-être que les#le# autres#autre#, ils#il# l'#le#|ont#avoir# déjà dit#dire# à la#le# relève...|| &lt;i&gt;(Il sue#suer# à grosses#gros# gouttes#goutte#, il bafouille#bafouiller#.)&lt;/i&gt;|| Chef, j'#je#|ai#avoir#</w:t>
      </w:r>
      <w:r w:rsidRPr="005603E7">
        <w:rPr>
          <w:lang w:val="fr-CH"/>
        </w:rPr>
        <w:t xml:space="preserve"> deux enfants#enfant#. Il y en a#avoir# un qui est#être# tout petit.|| Vous témoignerez#témoigner# pour moi que j'#je#|étais#être# ici, chef, devant le conseil de guerre. J'#je#|étais#être# ici, moi, avec vous ! J'#je#|ai#avoir# un témoin !|| Si on a#avoir</w:t>
      </w:r>
      <w:r w:rsidRPr="005603E7">
        <w:rPr>
          <w:lang w:val="fr-CH"/>
        </w:rPr>
        <w:t xml:space="preserve"># parlé#parler#, ça#cela# sera#être# les#le# autres#autre#, ça#cela# ne sera#être# pas moi ! J'#je#|ai#avoir# un témoin, moi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/*—*/Va#aller# vite. Si personne ne sait#savoir#, tu vivras#vivre#.||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IX : CREON, LE PAGE,</w:t>
      </w:r>
      <w:r w:rsidRPr="005603E7">
        <w:rPr>
          <w:lang w:val="fr-CH"/>
        </w:rPr>
        <w:t xml:space="preserve"> LE CHŒUR 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&lt;i&gt;(Le garde sort#sortir# en courant. Créon#Créon# reste#rester# un instant muet. Soudain, il murmure#murmurer#.)&lt;/i&gt;||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/*—*/Un enfant...|| &lt;i&gt;(Il a#avoir# pris#prendre# le petit page par l'#le#|épaule.)&lt;/i&gt;|| Viens#venir#</w:t>
      </w:r>
      <w:r w:rsidRPr="005603E7">
        <w:rPr>
          <w:lang w:val="fr-CH"/>
        </w:rPr>
        <w:t>, petit. Il faut#falloir# que nous allions#aller# raconter tout cela maintenant...|| Et puis, la#le# jolie#joli# besogne commencera#commencer#. Tu mourrais#mourir#, toi, pour moi ? Tu crois#croire# que tu irais#aller# avec ta#ton# petite#petit# pelle ?|| &lt;</w:t>
      </w:r>
      <w:r w:rsidRPr="005603E7">
        <w:rPr>
          <w:lang w:val="fr-CH"/>
        </w:rPr>
        <w:t>i&gt;(Le petit le regarde#regarder#. Il sort#sortir# avec lui, lui caressant#caresser# la#le# tête.)&lt;/i&gt;|| Oui, bien sûr, tu irais#aller# tout de suite, toi aussi...|| &lt;i&gt;(On l'#le#|entend#entendre# soupirer encore en sortant#sortir#.)&lt;/i&gt;|| Un enfant... 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</w:t>
      </w:r>
      <w:r w:rsidRPr="005603E7">
        <w:rPr>
          <w:lang w:val="fr-CH"/>
        </w:rPr>
        <w:t xml:space="preserve">i&gt;Ils#il# sont#être# sortis#sortir#.|| Le chœur entre&lt;/i&gt;.||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CHŒUR&lt;/b&gt;|| /*—*/Et voilà. Maintenant, le ressort est#être# bandé#bander#. Cela n'#ne#|a#avoir# plus qu'#que#|à se dérouler tout seul. C'#ce#|est#être# cela qui est#être# commode dans la#l</w:t>
      </w:r>
      <w:r w:rsidRPr="005603E7">
        <w:rPr>
          <w:lang w:val="fr-CH"/>
        </w:rPr>
        <w:t xml:space="preserve">e# tragédie.|| On donne#donner# le petit coup de pouce pour que cela démarre#démarrer#, rien, un regard pendant une#un# seconde#second# à </w:t>
      </w:r>
      <w:r w:rsidRPr="005603E7">
        <w:rPr>
          <w:lang w:val="fr-CH"/>
        </w:rPr>
        <w:lastRenderedPageBreak/>
        <w:t>une#un# fille qui passe et lève#lever# les#le# bras dans la#le# rue, une#un# envie d'#de#|honneur un beau matin, au ré</w:t>
      </w:r>
      <w:r w:rsidRPr="005603E7">
        <w:rPr>
          <w:lang w:val="fr-CH"/>
        </w:rPr>
        <w:t>veil, comme de quelque chose qui se mange#manger#, une#un# question de trop que l'#le#|on se pose#poser# un soir...|| C'#ce#|est#être# tout. Après, on n'#ne#|a#avoir# plus qu'#que#|à laisser faire. On est#être# tranquille. Cela roule tout seul. C'#ce#|est#</w:t>
      </w:r>
      <w:r w:rsidRPr="005603E7">
        <w:rPr>
          <w:lang w:val="fr-CH"/>
        </w:rPr>
        <w:t>être# minutieux, bien huilé#huiler# depuis toujours.|| La#le# mort, la#le# trahison, le désespoir sont#être# là, tout prêts#prêt#, et les#le# éclats#éclat#, et les#le# orages#orage#, et les#le# silences#silence#, tous#tout# les#le# silences#silence# : le s</w:t>
      </w:r>
      <w:r w:rsidRPr="005603E7">
        <w:rPr>
          <w:lang w:val="fr-CH"/>
        </w:rPr>
        <w:t>ilence quand le bras du bourreau se lève#lever# à la#le# fin, le silence au commencement quand les#le# deux amants#amant# sont#être# nus#nu# l'#le#|un en face de l'#le#|autre pour la#le# première#premier# fois#fois#, sans oser bouger tout de suite, dans la</w:t>
      </w:r>
      <w:r w:rsidRPr="005603E7">
        <w:rPr>
          <w:lang w:val="fr-CH"/>
        </w:rPr>
        <w:t>#le# chambre sombre, le silence quand les#le# cris#cri# de la#le# foule éclatent#éclater# autour du vainqueur et on dirait#dire# un film dont le son s'#se#|est#être# enrayé#enrayer#, toutes#tout# ces#ce# bouches#bouche# ouvertes#ouvert# dont il ne sort#sor</w:t>
      </w:r>
      <w:r w:rsidRPr="005603E7">
        <w:rPr>
          <w:lang w:val="fr-CH"/>
        </w:rPr>
        <w:t>tir# rien, toute#tout# cette#ce# clameur qui n'#ne#|est#être# qu'#que#|une#un# image, et le vainqueur, déjà vaincu#vaincre#, seul au milieu de son silence...|| C'#ce#|est#être# propre, la#le# tragédie. C'#ce#|est#être# reposant, c'#ce#|est#être# sûr...|| D</w:t>
      </w:r>
      <w:r w:rsidRPr="005603E7">
        <w:rPr>
          <w:lang w:val="fr-CH"/>
        </w:rPr>
        <w:t>ans le drame, avec ces#ce# traîtres#traître#, avec ces#ce# méchants#méchant# acharnés#acharner#, cette#ce# innocence persécutée#persécuter#, ces#ce# vengeurs#vengeur#, ces#ce# terre-neuve, ces#ce# lueurs#lueur# d'#de#|espoir, cela devient#devenir# épouvant</w:t>
      </w:r>
      <w:r w:rsidRPr="005603E7">
        <w:rPr>
          <w:lang w:val="fr-CH"/>
        </w:rPr>
        <w:t>able de mourir, comme un accident. On aurait#avoir# peut-être pu#pouvoir# se sauver, le bon jeune homme aurait#avoir# peut-être pu#pouvoir# arriver à temps avec les#le# gendarmes#gendarme#.|| Dans la#le# tragédie, on est#être# tranquille. D'abord, on est#ê</w:t>
      </w:r>
      <w:r w:rsidRPr="005603E7">
        <w:rPr>
          <w:lang w:val="fr-CH"/>
        </w:rPr>
        <w:t>tre# entre soi. On est#être# tous#tout# innocents#innocent#, en somme ! Ce n'#ne#|est#être# pas parce qu'#que#|il y en a#avoir# un qui tue#taire# et l'#le#|autre qui est#être# tué#tuer#. C'#ce#|est#être# une#un# question de distribution.|| Et puis, surtout</w:t>
      </w:r>
      <w:r w:rsidRPr="005603E7">
        <w:rPr>
          <w:lang w:val="fr-CH"/>
        </w:rPr>
        <w:t>, c'#ce#|est#être# reposant, la#le# tragédie, parce qu'#que#|on sait#savoir# qu'#que#|il n'#ne#|y a#avoir# plus d'#de#|espoir, le sale espoir ; qu'#que#|on est#être# pris#prendre#, qu'#que#|on est#être# enfin pris#prendre# comme un rat, avec tout le ciel s</w:t>
      </w:r>
      <w:r w:rsidRPr="005603E7">
        <w:rPr>
          <w:lang w:val="fr-CH"/>
        </w:rPr>
        <w:t>ur son dos, et qu'#que#|on n'#ne#|a#avoir# plus qu'#que#|à crier, pas à gémir, non, pas à se plaindre, à gueuler à pleine#plein# voix ce qu'#que#|on avait#avoir# à dire, qu'#que#|on n'#ne#|avait#avoir# jamais dit#dire# et qu'#que#|on ne savait#savoir# peut</w:t>
      </w:r>
      <w:r w:rsidRPr="005603E7">
        <w:rPr>
          <w:lang w:val="fr-CH"/>
        </w:rPr>
        <w:t>-être même pas encore. Et pour rien : pour se le dire à soi, pour l'#le#|apprendre, soi.|| Dans le drame, on se débat#débattre# parce qu'#que#|on espère#espérer# en sortir. C'#ce#|est#être# ignoble, c'#ce#|est#être# utilitaire. Là, c'#ce#|est#être# gratuit</w:t>
      </w:r>
      <w:r w:rsidRPr="005603E7">
        <w:rPr>
          <w:lang w:val="fr-CH"/>
        </w:rPr>
        <w:t xml:space="preserve">.|| C'#ce#|est#être# pour les#le# rois#roi#. Et il n'#ne#|y a#avoir# plus rien à tenter, enfin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&lt;i&gt;Antigone est#être# entrée#entrer#, poussée#pousser# par les#le# gardes#garde#.&lt;/i&gt;||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CHŒUR&lt;/b&gt;|| /*—*/Alors, voilà, cela commence#commencer#.|| La#le# petite#petit# Antigone est#être# prise#prendre#.|| La#le# petite#petit# Antigone va#aller# pouvoir être elle-même pour la#le# première#premier# fois#fois#.||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&lt;i&gt;Le chœur disparaît#dis</w:t>
      </w:r>
      <w:r w:rsidRPr="005603E7">
        <w:rPr>
          <w:lang w:val="fr-CH"/>
        </w:rPr>
        <w:t>paraître#, tandis que les#le# gardes#garde# poussent#pousser# Antigone en scène.&lt;/i&gt; 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X : ANTIGONE, LES GARDES 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&lt;i&gt;qui a#avoir# repris#reprendre# tout son aplomb&lt;/i&gt;.|| /*—*/ Allez#aller#, allez#aller#, pas d'</w:t>
      </w:r>
      <w:r w:rsidRPr="005603E7">
        <w:rPr>
          <w:lang w:val="fr-CH"/>
        </w:rPr>
        <w:t>#de#|histoires#histoire# ! Vous vous expliquerez#expliquer# devant le chef. Moi, je ne connais#connaître# que la#le# consigne.|| Ce que vous aviez#avoir# à faire là, je ne veux#vouloir# pas le savoir. Tout le monde a#avoir# des#du# excuses#excuse#, tout le</w:t>
      </w:r>
      <w:r w:rsidRPr="005603E7">
        <w:rPr>
          <w:lang w:val="fr-CH"/>
        </w:rPr>
        <w:t xml:space="preserve"> monde a#avoir# quelque chose à objecter. S'#se#|il fallait#falloir# écouter les#le# gens, s'#se#|il fallait#falloir# essayer de comprendre, on serait#être# propres#propre#.|| Allez#aller#, allez#aller# ! Tenez#tenir#|-la#le#, vous autres#autre#, et pas d'</w:t>
      </w:r>
      <w:r w:rsidRPr="005603E7">
        <w:rPr>
          <w:lang w:val="fr-CH"/>
        </w:rPr>
        <w:t xml:space="preserve">#de#|histoires#histoire# ! Moi, ce qu'#que#|elle a#avoir# à dire, je ne veux#vouloir# pas le savoir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/*—*/Dis#dire#|-leur#le# de me lâcher, avec leurs#leur# sales#sale# mains#main#, ils#il# me font#faire# mal.||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</w:t>
      </w:r>
      <w:r w:rsidRPr="005603E7">
        <w:rPr>
          <w:lang w:val="fr-CH"/>
        </w:rPr>
        <w:t xml:space="preserve">*/Leurs#leur# sales#sale# mains#main# ? Vous pourriez#pouvoir# être polie#polir#, Mademoiselle#Mademoiselle#... Moi, je suis#suivre# poli#polir#.||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/*—*/Dis#dire#|-leur#le# de me lâcher. Je suis#suivre# la#le# fille d'#de#|Œdipe#Œdipe#, </w:t>
      </w:r>
      <w:r w:rsidRPr="005603E7">
        <w:rPr>
          <w:lang w:val="fr-CH"/>
        </w:rPr>
        <w:t xml:space="preserve">je suis#suivre# Antigone. Je ne me sauverai#sauver# pas.||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/*—*/La#le# fille d'#de#|Œdipe#Œdipe#, oui ! Les#le# putains#putain# qu'#que#|on ramasse#ramer# à la#le# garde de nuit, elles#elle# disent#dire# aussi de se méfier, qu'#que#|elle</w:t>
      </w:r>
      <w:r w:rsidRPr="005603E7">
        <w:rPr>
          <w:lang w:val="fr-CH"/>
        </w:rPr>
        <w:t xml:space="preserve">s#elle# sont#être# la#le# bonne#bon# amie#ami# du préfet de police !|| &lt;i&gt;Ils#il# rigolent#rigoler#.&lt;/i&gt;||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/*—*/Je veux#vouloir# bien mourir, mais pas qu'#que#|ils#il# me touchent#toucher#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/*—*/Et les#le# cadavres#</w:t>
      </w:r>
      <w:r w:rsidRPr="005603E7">
        <w:rPr>
          <w:lang w:val="fr-CH"/>
        </w:rPr>
        <w:t xml:space="preserve">cadavre#, dis#dire#, et la#le# terre, ça#cela# ne te fait#faire# pas peur à toucher ? Tu dis#dire# « leurs#leur# sales#sale# mains#main# » ! Regarde#regarder# un peu les#la# tiennes#tenir#.||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&lt;i&gt;Antigone regarde#regarder# ses#son# mains#main# tenues#tenir</w:t>
      </w:r>
      <w:r w:rsidRPr="005603E7">
        <w:rPr>
          <w:lang w:val="fr-CH"/>
        </w:rPr>
        <w:t xml:space="preserve"># par les#le# menottes#menotte# avec un petit sourire.|| Elles#elle# sont#être# pleines#plein# de terre.&lt;/i&gt;||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/*—*/On te l'#le#|avait#avoir# prise#prendre#, ta#ton# pelle ?|| Il a#avoir# fallu#falloir# que tu refasses#refaire# ça#cela# </w:t>
      </w:r>
      <w:r w:rsidRPr="005603E7">
        <w:rPr>
          <w:lang w:val="fr-CH"/>
        </w:rPr>
        <w:t>avec tes#ton# ongles#ongle#, la#le# deuxième fois#fois# ?|| Ah ! cette#ce# audace. Je tourne#tourner# le dos une#un# seconde#second#, je te demande#demander# une#un# chique, et allez#aller#, le temps de me la#le# caler dans la#le# joue, le temps de dire me</w:t>
      </w:r>
      <w:r w:rsidRPr="005603E7">
        <w:rPr>
          <w:lang w:val="fr-CH"/>
        </w:rPr>
        <w:t xml:space="preserve">rci, elle était#être# là, à gratter comme une#un# petite#petit# hyène.|| Et en plein jour ! Et c'#ce#|est#être# qu'#que#|elle </w:t>
      </w:r>
      <w:r w:rsidRPr="005603E7">
        <w:rPr>
          <w:lang w:val="fr-CH"/>
        </w:rPr>
        <w:lastRenderedPageBreak/>
        <w:t>se débattait#débattre#, cette#ce# garce, quand j'#je#|ai#avoir# voulu#vouloir# la#le# prendre !|| C'#ce#|est#être# qu'#que#|elle v</w:t>
      </w:r>
      <w:r w:rsidRPr="005603E7">
        <w:rPr>
          <w:lang w:val="fr-CH"/>
        </w:rPr>
        <w:t xml:space="preserve">oulait#vouloir# me sauter aux#au# yeux#œil# ! Elle criait#crier# qu'#que#|il fallait#falloir# qu'#que#|elle finisse#finir#... C'#ce#|est#être# une#un# folle, oui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DEUXIEME GARDE&lt;/b&gt;|| /*—*/ J'#je#|en ai#avoir# arrêté#arrêter# une#un# autre, de fo</w:t>
      </w:r>
      <w:r w:rsidRPr="005603E7">
        <w:rPr>
          <w:lang w:val="fr-CH"/>
        </w:rPr>
        <w:t xml:space="preserve">lle, l'#le#|autre jour. Elle montrait#montrer# son cul aux#au# gens.||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/*—*/Dis#dire#, Boudousse#Boudousse#, qu'#que#|est#être#|-ce#ce# qu'#que#|on va#aller# se payer comme gueuleton tous#tout# les#le# trois, pour fêter ça#cela#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</w:t>
      </w:r>
      <w:r w:rsidRPr="005603E7">
        <w:rPr>
          <w:lang w:val="fr-CH"/>
        </w:rPr>
        <w:t xml:space="preserve">LE DEUXIEME GARDE&lt;/b&gt;|| /*—*/ Chez la#le# Tordue#tordu#. Il est#être# bon, son rouge.||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TROISIEME GARDE&lt;/b&gt;|| /*—*/ On a#avoir# quartier libre, dimanche. Si on emmenait#emmener# les#le# femmes#femme#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/*—*/Non, entre nous qu'#q</w:t>
      </w:r>
      <w:r w:rsidRPr="005603E7">
        <w:rPr>
          <w:lang w:val="fr-CH"/>
        </w:rPr>
        <w:t xml:space="preserve">ue#|on rigole#rigoler#... Avec les#le# femmes#femme#, il y a#avoir# toujours des#du# histoires#histoire#, et puis les#le# moutards#moutard# qui veulent#vouloir# pisser.|| Ah ! dis#dire#, Boudousse#Boudousse#, tout à l'#le#|heure, on ne croyait#croire# pas </w:t>
      </w:r>
      <w:r w:rsidRPr="005603E7">
        <w:rPr>
          <w:lang w:val="fr-CH"/>
        </w:rPr>
        <w:t xml:space="preserve">qu'#que#|on aurait#avoir# envie de rigoler comme ça#cela#, nous autres#autre#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DEUXIEME GARDE&lt;/b&gt;|| /*—*/ Ils#il# vont#aller# peut-être nous donner une#un# récompense.||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/*—*/Ça#cela# se peut#pouvoir#, si c'#ce#|est#être# important.||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DEUXIEME GARDE&lt;/b&gt;|| /*—*/ Flanchard, de la#le# Troisième, quand il a#avoir# mis#mettre# la#le# main sur l'#le#|incendiaire, le mois#moi# dernier, il a#avoir# eu#avoi</w:t>
      </w:r>
      <w:r w:rsidRPr="005603E7">
        <w:rPr>
          <w:lang w:val="fr-CH"/>
        </w:rPr>
        <w:t xml:space="preserve">r# le mois#moi# double.||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TROISIEME GARDE&lt;/b&gt;|| /*—*/ Ah, dis#dire# donc ! Si on a#avoir# le mois#moi# double, je propose#proposer# : au lieu d'#de#|aller chez la#le# Tordue#tordu#, on va#aller# au Palais arabe.||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/*—*/Pour boire </w:t>
      </w:r>
      <w:r w:rsidRPr="005603E7">
        <w:rPr>
          <w:lang w:val="fr-CH"/>
        </w:rPr>
        <w:t xml:space="preserve">? T'#te#|es#être# pas fou ? Ils#il# te vendent#vendre# la#le# bouteille le double au Palais. Pour monter, d'accord.|| Ecoutez#Ecoutez#|-moi#moi#, je vais#aller# vous dire : on va#aller# d'abord chez la#le# Tordue#tordu#, on se les#la# cale#caler# comme il </w:t>
      </w:r>
      <w:r w:rsidRPr="005603E7">
        <w:rPr>
          <w:lang w:val="fr-CH"/>
        </w:rPr>
        <w:t xml:space="preserve">faut#falloir# et après on va#aller# au Palais. Dis#dire#, Boudousse#Boudousse#, tu te rappelles#rappeler# la#le# grosse#gros#, du palais?||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DEUXIEME GARDE&lt;/b&gt;|| /*—*/ Ah ! ce que t'#te#|étais#être# saoul, toi, ce jour-là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&lt;b&gt;LE TROISIEME GARDE&lt;/</w:t>
      </w:r>
      <w:r w:rsidRPr="005603E7">
        <w:rPr>
          <w:lang w:val="fr-CH"/>
        </w:rPr>
        <w:t xml:space="preserve">b&gt;|| /*—*/ Mais nos#notre# femmes#femme#, si on a#avoir# le mois#moi# double, elles#elle# le sauront#savoir#. Si ça#cela# se trouve#trouver#, on sera#être# peut-être publiquement félicités#féliciter#.||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/*—*/Alors, on verra#voir#. La#le#</w:t>
      </w:r>
      <w:r w:rsidRPr="005603E7">
        <w:rPr>
          <w:lang w:val="fr-CH"/>
        </w:rPr>
        <w:t xml:space="preserve"> rigolade c'#ce#|est#être# autre chose.|| S'#se#|il y a#avoir# une#un# cérémonie dans la#le# cour de la#le# caserne, comme pour les#le# décorations#décoration#, les#le# femmes#femme# viendront#venir# aussi, et les#le# gosses#gosse#. Et alors on ira#aller# </w:t>
      </w:r>
      <w:r w:rsidRPr="005603E7">
        <w:rPr>
          <w:lang w:val="fr-CH"/>
        </w:rPr>
        <w:t xml:space="preserve">tous#tout# chez la#le# Tordue#tordu#.||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DEUXIEME GARDE&lt;/b&gt;|| /*—*/ Oui, mais il faudra#falloir# lui commander le menu d'#de#|avance.||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&lt;i&gt;demande#demander# d'#de#|une#un# petite#petit# voix&lt;/i&gt;.|| /*—*/ Je voudrais#vouloir# m'#me</w:t>
      </w:r>
      <w:r w:rsidRPr="005603E7">
        <w:rPr>
          <w:lang w:val="fr-CH"/>
        </w:rPr>
        <w:t xml:space="preserve">#|asseoir un peu, s'#se#|il vous plaît#plaire#.||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&lt;i&gt;après un temps de réflexion&lt;/i&gt;.|| /*—*/ C'#ce#|est#être# bon, qu'#que#|elle s'#se#|asseye#asseoir#. Mais ne la lâchez#lâcher# pas, vous autres#autre#.|| &lt;i&gt;Créon#Créon# entre, le gard</w:t>
      </w:r>
      <w:r w:rsidRPr="005603E7">
        <w:rPr>
          <w:lang w:val="fr-CH"/>
        </w:rPr>
        <w:t xml:space="preserve">e gueule#gueuler# aussitôt&lt;/i&gt;.||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XI : ANTIGONE, LES GARDES, CREON, LE PAGE 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/*—*/Garde#garder# à vous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&lt;i&gt;s'#se#|est#être# arrêté#arrêter#, surpris#surprendre#&lt;/i&gt;.|| /*—*/ Lâchez#lâcher# cette#ce# jeune fille. Qu'#que#|est#être#|-ce#ce# que c'#ce#|est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/*—*/C'#ce#|est#être# le piquet de garde, chef. On est#être# venu#v</w:t>
      </w:r>
      <w:r w:rsidRPr="005603E7">
        <w:rPr>
          <w:lang w:val="fr-CH"/>
        </w:rPr>
        <w:t xml:space="preserve">enir# avec les#le# camarades#camarade#.||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/*—*/Qui garde#garder# le corps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/*—*/On a#avoir# appelé#appeler# la#le# relève, chef.||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/*—*/Je t'#te#|avais#avoir# dit#dire# de la renvoyer ! Je t'#te#|avais#</w:t>
      </w:r>
      <w:r w:rsidRPr="005603E7">
        <w:rPr>
          <w:lang w:val="fr-CH"/>
        </w:rPr>
        <w:t xml:space="preserve">avoir# dit#dire# de ne rien dire.||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/*—*/On n'#ne#|a#avoir# rien dit#dire#, chef. Mais comme on a#avoir# arrêté#arrêter# celle-là, on a#avoir# pensé#penser# qu'#que#|il fallait#falloir# qu'#que#|on vienne#venir#.|| Et cette#ce# fois#fois</w:t>
      </w:r>
      <w:r w:rsidRPr="005603E7">
        <w:rPr>
          <w:lang w:val="fr-CH"/>
        </w:rPr>
        <w:t xml:space="preserve"># on n'#ne#|a#avoir# pas tiré#tirer# au sort. On a#avoir# préféré#préférer# venir tous#tout# les#le# trois.||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/*—*/Imbéciles#imbécile# !|| &lt;i&gt;(A#à# Antigone.)&lt;/i&gt;|| Où t'#te#|ont#avoir#|-ils#ils# arrêtée#arrêter#?||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/*—*/P</w:t>
      </w:r>
      <w:r w:rsidRPr="005603E7">
        <w:rPr>
          <w:lang w:val="fr-CH"/>
        </w:rPr>
        <w:t xml:space="preserve">rès du cadavre, chef.||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&lt;b&gt;CREON&lt;/b&gt;|| /*—*/Qu'#que#|allais#aller#|-tu#tu# faire près du cadavre de ton frère? Tu savais#savoir# que j'#je#|avais#avoir# interdit#interdire# de l'#le#|approcher.||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/*—*/Ce qu'#que#|elle faisait#faire#, ch</w:t>
      </w:r>
      <w:r w:rsidRPr="005603E7">
        <w:rPr>
          <w:lang w:val="fr-CH"/>
        </w:rPr>
        <w:t xml:space="preserve">ef ? C'#ce#|est#être# pour ça#cela# qu'#que#|on vous l'#le#|amène#amener#. Elle grattait#gratter# la#le# terre avec ses#son# mains#main#. Elle était#être# en train de le recouvrir encore une#un# fois#fois#.||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/*—*/Sais#savoir#|-tu#tu# bien </w:t>
      </w:r>
      <w:r w:rsidRPr="005603E7">
        <w:rPr>
          <w:lang w:val="fr-CH"/>
        </w:rPr>
        <w:t>ce que tu es#être# en train de dire, toi ?||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/*—*/Chef, vous pouvez#pouvoir# demander aux#au# autres#autre#. On avait#avoir# dégagé#dégager# le corps à mon retour ; mais avec le soleil qui chauffait#chauffer#, comme il commençait#commence</w:t>
      </w:r>
      <w:r w:rsidRPr="005603E7">
        <w:rPr>
          <w:lang w:val="fr-CH"/>
        </w:rPr>
        <w:t>r# à sentir, on s'#se#|est#être# mis#mettre# sur une#un# petite#petit# hauteur, pas loin, pour être dans le vent.|| On se disait#dire# qu'#que#|en plein jour on ne risquait#risquer# rien. Pourtant, on avait#avoir# décidé#décider#, pour être plus sûrs#sûr#,</w:t>
      </w:r>
      <w:r w:rsidRPr="005603E7">
        <w:rPr>
          <w:lang w:val="fr-CH"/>
        </w:rPr>
        <w:t xml:space="preserve"> qu'#que#|il y en aurait#avoir# toujours un de nous trois qui le regarderait#regarder#.|| Mais à midi, en plein soleil, et puis avec l'#le#|odeur qui montait#monter# depuis que le vent était#être# tombé#tomber#, c'#ce#|était#être# comme un coup de massue. </w:t>
      </w:r>
      <w:r w:rsidRPr="005603E7">
        <w:rPr>
          <w:lang w:val="fr-CH"/>
        </w:rPr>
        <w:t>J'#je#|avais#avoir# beau écarquiller les#le# yeux#œil#, ça#cela# tremblait#trembler# comme de la#le# gélatine, je voyais#voir# plus. Je vais#aller# au camarade lui demander une#un# chique, pour passer ça#cela#...|| Le temps que je me la#le# cale à la#le# j</w:t>
      </w:r>
      <w:r w:rsidRPr="005603E7">
        <w:rPr>
          <w:lang w:val="fr-CH"/>
        </w:rPr>
        <w:t>oue, chef, le temps que je lui dise#dire# merci, je me retourne#retourner# : elle était#être# là à gratter avec ses#son# mains#main#. En plein jour ! Elle devait#devoir# bien penser qu'#que#|on ne pouvait#pouvoir# pas ne pas la voir.|| Et quand elle a#avoi</w:t>
      </w:r>
      <w:r w:rsidRPr="005603E7">
        <w:rPr>
          <w:lang w:val="fr-CH"/>
        </w:rPr>
        <w:t>r# vu#voir# que je lui courais#courir# dessus, vous croyez#croire# qu'#que#|elle s'#se#|est#être# arrêtée#arrêter#, qu'#que#|elle a#avoir# essayé#essayer# de se sauver, peut-être ? Non. Elle a#avoir# continué#continuer# de toutes#tout# ses#son# forces#forc</w:t>
      </w:r>
      <w:r w:rsidRPr="005603E7">
        <w:rPr>
          <w:lang w:val="fr-CH"/>
        </w:rPr>
        <w:t>e# aussi vite qu'#que#|elle pouvait#pouvoir#, comme si elle ne me voyait#voir# pas arriver.|| Et quand je l'#le#|ai#avoir# empoignée#empoigner#, elle se débattait#débattre# comme une#un# diablesse, elle voulait#vouloir# continuer encore, elle me criait#cri</w:t>
      </w:r>
      <w:r w:rsidRPr="005603E7">
        <w:rPr>
          <w:lang w:val="fr-CH"/>
        </w:rPr>
        <w:t xml:space="preserve">er# de la laisser, que le corps n'#ne#|était#être# pas encore tout à fait#faire# recouvert#recouvrir#.||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&lt;i&gt;à Antigone&lt;/i&gt;.|| /*—*/ C'#ce#|est#être# vrai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/*—*/Oui, c'#ce#|est#être# vrai.||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/*—*/On </w:t>
      </w:r>
      <w:r w:rsidRPr="005603E7">
        <w:rPr>
          <w:lang w:val="fr-CH"/>
        </w:rPr>
        <w:t xml:space="preserve">a#avoir# découvert#découvrir# le corps, comme de juste, et puis on a#avoir# passé#passer# la#le# relève, sans parler de rien, et on est#être# venu#venir# vous l'#le#|amener, chef. Voilà.||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/*—*/Et cette#ce# nuit, la#le# première#premier# fo</w:t>
      </w:r>
      <w:r w:rsidRPr="005603E7">
        <w:rPr>
          <w:lang w:val="fr-CH"/>
        </w:rPr>
        <w:t>is#fois#, c'#ce#|était#être# toi aussi?||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&lt;b&gt;ANTIGONE&lt;/b&gt;|| /*—*/Oui. C'#ce#|était#être# moi. Avec une#un# petite#petit# pelle de fer qui nous servait#servir# à faire des#du# châteaux#château# de sable sur la#le# plage, pendant les#le# vacances#vacance#.||</w:t>
      </w:r>
      <w:r w:rsidRPr="005603E7">
        <w:rPr>
          <w:lang w:val="fr-CH"/>
        </w:rPr>
        <w:t xml:space="preserve"> C'#ce#|était#être# justement la#le# pelle de Polynice#Polynice#. Il avait#avoir# gravé#graver# son nom au couteau sur le manche. C'#ce#|est#être# pour cela que je l'#le#|ai#avoir# laissée#laisser# près de lui.|| Mais ils#il# l'#le#|ont#avoir# prise#prendr</w:t>
      </w:r>
      <w:r w:rsidRPr="005603E7">
        <w:rPr>
          <w:lang w:val="fr-CH"/>
        </w:rPr>
        <w:t xml:space="preserve">e#. Alors la#le# seconde#second# fois#fois#, j'#je#|ai#avoir# dû#devoir# recommencer avec mes#mon# mains#main#.||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/*—*/On aurait#avoir# dit#dire# une#un# petite#petit# bête qui grattait#gratter#. Même qu'#que#|au premier coup d'|il, avec</w:t>
      </w:r>
      <w:r w:rsidRPr="005603E7">
        <w:rPr>
          <w:lang w:val="fr-CH"/>
        </w:rPr>
        <w:t xml:space="preserve"> l'#le#|air chaud qui tremblait#trembler#, le camarade dit#dire# : « Mais non, c'#ce#|est#être# une#un# bête. »|| « Penses#penser#|-tu#tu#, je lui dis#dire#, c'#ce#|est#être# trop fin pour une#un# bête. C'#ce#|est#être# une#un# fille. »||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</w:t>
      </w:r>
      <w:r w:rsidRPr="005603E7">
        <w:rPr>
          <w:lang w:val="fr-CH"/>
        </w:rPr>
        <w:t>*—*/C'#ce#|est#être# bien. On vous demandera#demander# peut-être un rapport tout à l'#le#|heure. Pour le moment, laissez#laisser#|-moi#moi# seul avec elle.|| Conduis#conduire# ces#ce# hommes#homme# à côté, petit. Et qu'#que#|ils#il# restent#rester# au secr</w:t>
      </w:r>
      <w:r w:rsidRPr="005603E7">
        <w:rPr>
          <w:lang w:val="fr-CH"/>
        </w:rPr>
        <w:t xml:space="preserve">et jusqu'#jusque#|à ce que je revienne#revenir# les#la# voir.||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/*—*/Faut#falloir#-il#il# lui remettre les#le# menottes#menotte#, chef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/*—*/Non.||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XII : ANTIGONE, CREON 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&lt;i&gt;Les#le# gardes#g</w:t>
      </w:r>
      <w:r w:rsidRPr="005603E7">
        <w:rPr>
          <w:lang w:val="fr-CH"/>
        </w:rPr>
        <w:t xml:space="preserve">arde# sont#être# sortis#sortir#, précédés#précéder# par le petit page.|| Créon#Créon# et Antigone sont#être# seuls#seul# l'#le#|un en face de l'#le#|autre.&lt;/i&gt;|| 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/*—*/Avais#avoir#|-tu#tu# parlé#parler# de ton projet à quelqu'un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</w:t>
      </w:r>
      <w:r w:rsidRPr="005603E7">
        <w:rPr>
          <w:lang w:val="fr-CH"/>
        </w:rPr>
        <w:t xml:space="preserve">IGONE&lt;/b&gt;|| /*—*/Non.||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/*—*/As#avoir#|-tu#tu# rencontré#rencontrer# quelqu'un sur ta#ton# route ?|| </w:t>
      </w:r>
    </w:p>
    <w:p w:rsidR="00EA7E66" w:rsidRPr="005603E7" w:rsidRDefault="005603E7">
      <w:pPr>
        <w:rPr>
          <w:lang w:val="it-CH"/>
        </w:rPr>
      </w:pPr>
      <w:r w:rsidRPr="005603E7">
        <w:rPr>
          <w:lang w:val="it-CH"/>
        </w:rPr>
        <w:t xml:space="preserve">&lt;b&gt;ANTIGONE&lt;/b&gt;|| /*—*/Non, personne.||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/*—*/Tu es#être# bien sûre#sûr#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/*—*/Oui.||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/*—*/Alors, écoute : tu vas#aller# rentrer chez toi, te coucher, dire que tu es#être# malade, que tu n'#ne#|es#être# pas sortie#sortir# depuis hier. Ta#ton# nourrice dira#dire# comme toi. Je ferai#faire# disparaître ces#ce# trois hommes#homm</w:t>
      </w:r>
      <w:r w:rsidRPr="005603E7">
        <w:rPr>
          <w:lang w:val="fr-CH"/>
        </w:rPr>
        <w:t xml:space="preserve">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&lt;b&gt;ANTIGONE&lt;/b&gt;|| /*—*/Pourquoi ? Puisque vous savez#savoir# bien que je recommencerai#recommencer#.||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&lt;i&gt;Un silence. Ils#il# se regardent#regarder#&lt;/i&gt;.||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/*—*/Pourquoi as#avoir#|-tu#tu# tenté#tenter# d'#de#|enterrer ton frère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/*—*/Je le devais#devoir#.||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/*—*/Je l'#le#|avais#avoir# interdit#interdire#.||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&lt;i&gt;doucement&lt;/i&gt;.|| /*—*/ Je le devais#devoir# tout de même.|| Ceux#celui# qu'#que#|on n'#ne#|enterre#enterrer# pas erren</w:t>
      </w:r>
      <w:r w:rsidRPr="005603E7">
        <w:rPr>
          <w:lang w:val="fr-CH"/>
        </w:rPr>
        <w:t>t#errer# éternellement sans jamais trouver de repos.|| Si mon frère vivant était#être# rentré#rentrer# harassé#harasser# d'#de#|une#un# longue chasse, je lui aurais#avoir# enlevé#enlever# ses#son# chaussures#chaussure#, je lui aurais#avoir# fait#faire# à m</w:t>
      </w:r>
      <w:r w:rsidRPr="005603E7">
        <w:rPr>
          <w:lang w:val="fr-CH"/>
        </w:rPr>
        <w:t>anger, je lui aurais#avoir# préparé#préparer# son lit...|| Polynice#Polynice# aujourd'hui a#avoir# achevé#achever# sa#son# chasse. Il rentre#rentrer# à la#le# maison où mon père et ma#mon# mère, et Etéocle#Etéocle# aussi, l'#le#|attendent#attendre#. Il a#a</w:t>
      </w:r>
      <w:r w:rsidRPr="005603E7">
        <w:rPr>
          <w:lang w:val="fr-CH"/>
        </w:rPr>
        <w:t xml:space="preserve">voir# droit au repos.||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/*—*/C'#ce#|était#être# un révolté#révolter# et un traître, tu le savais#savoir#.||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/*—*/C'#ce#|était#être# mon frère.||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/*—*/Tu avais#avoir# entendu#entendre# proclamer l'#le#|édit aux#au# carrefours#carrefour#, tu avais#avoir# lu#lire# l'#le#|affiche sur tous#tout# les#le# murs#mur# de la#le# ville?||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/*—*/Oui.||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/*—*/Tu sa</w:t>
      </w:r>
      <w:r w:rsidRPr="005603E7">
        <w:rPr>
          <w:lang w:val="fr-CH"/>
        </w:rPr>
        <w:t xml:space="preserve">vais#savoir# le sort qui était#être# promis#promettre# à celui, quel qu'#que#|il soit#être#, qui oserait#oser# lui rendre les#le# honneurs#honneur# funèbres#funèbre#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/*—*/Oui, je le savais#savoir#.||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/*—*/Tu as#avoir#</w:t>
      </w:r>
      <w:r w:rsidRPr="005603E7">
        <w:rPr>
          <w:lang w:val="fr-CH"/>
        </w:rPr>
        <w:t xml:space="preserve"> peut-être cru#croire# que d'#de#|être la#le# fille d'#de#|Œdipe#Œdipe#, la#le# fille de l'#le#|orgueil d'#de#|Œdipe#Œdipe#, c'#ce#|était#être# assez pour être au-dessus de la#le# loi.||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/*—*/Non.|| Je n'#ne#|ai#avoir# pas cru#croire# ce</w:t>
      </w:r>
      <w:r w:rsidRPr="005603E7">
        <w:rPr>
          <w:lang w:val="fr-CH"/>
        </w:rPr>
        <w:t xml:space="preserve">la.||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/*—*/La#le# loi est#être# d'abord faite#faire# pour toi, Antigone, la#le# loi est#être# d'abord faite#faire# pour les#le# filles#fille# des#du# rois#roi#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&lt;b&gt;ANTIGONE&lt;/b&gt;|| /*—*/Si j'#je#|avais#avoir# été#être# une#un# servante en</w:t>
      </w:r>
      <w:r w:rsidRPr="005603E7">
        <w:rPr>
          <w:lang w:val="fr-CH"/>
        </w:rPr>
        <w:t xml:space="preserve"> train de faire sa#son# vaisselle, quand j'#je#|ai#avoir# entendu#entendre# lire l'#le#|édit, j'#je#|aurais#avoir# essuyé#essuyer# l'#le#|eau grasse#gras# de mes#mon# bras et je serais#être# sortie#sortir# avec mon tablier pour aller enterrer mon frère.||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/*—*/Ce n'#ne#|est#être# pas vrai. Si tu avais#avoir# été#être# une#un# servante, tu n'#ne#|aurais#avoir# pas douté#douter# que tu allais#aller# mourir et tu serais#être# restée#rester# à pleurer ton frère chez toi.|| Seulement tu as#avoir#</w:t>
      </w:r>
      <w:r w:rsidRPr="005603E7">
        <w:rPr>
          <w:lang w:val="fr-CH"/>
        </w:rPr>
        <w:t xml:space="preserve"> pensé#penser# que tu étais#être# de race royale#royal#, ma#mon# nièce et la#le# fiancée#fiancé# de mon fils#fil#, et que, quoi qu'#que#|il arrive#arriver#, je n'#ne#|oserais#oser# pas te faire mourir.||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/*—*/Vous vous trompez#tromper#. </w:t>
      </w:r>
      <w:r w:rsidRPr="005603E7">
        <w:rPr>
          <w:lang w:val="fr-CH"/>
        </w:rPr>
        <w:t xml:space="preserve">J'#je#|étais#être# certaine#certain# que vous me feriez#faire# mourir au contraire.||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&lt;i&gt;la regarde#regarder# et murmure soudain&lt;/i&gt;.|| /*—*/ L'#le#|orgueil d'#de#|Œdipe#Œdipe#. Tu es#être# l'#le#|orgueil d'#de#|Œdipe#Œdipe#. Oui, maintena</w:t>
      </w:r>
      <w:r w:rsidRPr="005603E7">
        <w:rPr>
          <w:lang w:val="fr-CH"/>
        </w:rPr>
        <w:t>nt que je l'#le#|ai#avoir# trouvé#trouver# au fond de tes#ton# yeux#œil#, je te crois#croire#.|| Tu as#avoir# dû#devoir# penser que je te ferais#faire# mourir. Et cela te paraissait#paraître# un dénouement tout naturel pour toi, orgueilleuse#orgueilleux# !</w:t>
      </w:r>
      <w:r w:rsidRPr="005603E7">
        <w:rPr>
          <w:lang w:val="fr-CH"/>
        </w:rPr>
        <w:t>|| Pour ton père non plus je ne dis#dire# pas le bonheur, il n'#ne#|en était#être# pas question le malheur humain, c'#ce#|était#être# trop peu.|| L'#le#|humain vous gêne#gêner# aux#au# entournures#entournure# de la#le# famille. Il vous faut#falloir# un têt</w:t>
      </w:r>
      <w:r w:rsidRPr="005603E7">
        <w:rPr>
          <w:lang w:val="fr-CH"/>
        </w:rPr>
        <w:t xml:space="preserve">e-à-tête avec le destin et la#le# mort. Et tuer votre père et coucher avec votre mère et apprendre tout cela après, avidement, mot par mot.|| Quel breuvage, hein, les#le# mots#mot# qui vous condamnent#condamner# ? Et comme on les#la# boit#boire# goulûment </w:t>
      </w:r>
      <w:r w:rsidRPr="005603E7">
        <w:rPr>
          <w:lang w:val="fr-CH"/>
        </w:rPr>
        <w:t>quand on s'#se#|appelle#appeler# Œdipe#Œdipe#, ou Antigone. Et le plus simple, après, c'#ce#|est#être# encore de se crever les#le# yeux#œil# et d'#de#|aller mendier avec ses#son# enfants#enfant# sur les#le# routes#route#...|| Hé bien, non. Ces#ce# temps so</w:t>
      </w:r>
      <w:r w:rsidRPr="005603E7">
        <w:rPr>
          <w:lang w:val="fr-CH"/>
        </w:rPr>
        <w:t>nt#être# révolus#révolu# pour Thèbes#Thèbes#.|| Thèbes#Thèbes# a#avoir# droit maintenant à un prince sans histoire. Moi, je m'#me#|appelle#appeler# seulement Créon#Créon#, Dieu#Dieu# merci.|| J'#je#|ai#avoir# mes#mon# deux pieds#pied# par terre, mes#mon# d</w:t>
      </w:r>
      <w:r w:rsidRPr="005603E7">
        <w:rPr>
          <w:lang w:val="fr-CH"/>
        </w:rPr>
        <w:t xml:space="preserve">eux mains#main# enfoncées#enfoncer# dans mes#mon# poches#poche#, et, puisque je suis#suivre# roi, j'#je#|ai#avoir# résolu#résoudre#, avec moins d'#de#|ambition que ton père, de m'#me#|employer tout simplement à rendre l'#le#|ordre de ce monde un peu moins </w:t>
      </w:r>
      <w:r w:rsidRPr="005603E7">
        <w:rPr>
          <w:lang w:val="fr-CH"/>
        </w:rPr>
        <w:t xml:space="preserve">absurde, si c'#ce#|est#être# possible. Ce n'#ne#|est#être# même pas une#un# aventure, c'#ce#|est#être# un métier pour tous#tout# les#le# jours#jour# et pas toujours drôle, comme tous#tout# les#le# métiers#métier#.|| Mais puisque je suis#suivre# là pour le </w:t>
      </w:r>
      <w:r w:rsidRPr="005603E7">
        <w:rPr>
          <w:lang w:val="fr-CH"/>
        </w:rPr>
        <w:t xml:space="preserve">faire, je vais#aller# le faire...|| Et si demain un messager crasseux dévale#dévaler# du fond des#du# montagnes#montagne# pour m'#me#|annoncer qu'#que#|il n'#ne#|est#être# pas très sûr non plus de ma#mon# naissance, je le prierai#prier# tout simplement de </w:t>
      </w:r>
      <w:r w:rsidRPr="005603E7">
        <w:rPr>
          <w:lang w:val="fr-CH"/>
        </w:rPr>
        <w:t xml:space="preserve">s'#se#|en retourner d'#de#|où il vient#venir# et je ne m'#me#|en irai#aller# pas pour si peu regarder ta#ton# tante sous le nez et me mettre à confronter les#le# dates#date#. Les#le# rois#roi# ont#avoir# autre </w:t>
      </w:r>
      <w:r w:rsidRPr="005603E7">
        <w:rPr>
          <w:lang w:val="fr-CH"/>
        </w:rPr>
        <w:lastRenderedPageBreak/>
        <w:t>chose à faire que du pathétique personnel, ma#</w:t>
      </w:r>
      <w:r w:rsidRPr="005603E7">
        <w:rPr>
          <w:lang w:val="fr-CH"/>
        </w:rPr>
        <w:t>mon# petite#petit# fille.|| &lt;i&gt;(Il a#avoir# été#être# à elle, il lui prend#prendre# le bras.)&lt;/i&gt;|| Alors, écoute#écouter#|-moi#moi# bien. Tu es#être# Antigone, tu es#être# la#le# fille d'#de#|Œdipe#Œdipe#, soit, mais tu as#avoir# vingt ans#an# et il n'#ne</w:t>
      </w:r>
      <w:r w:rsidRPr="005603E7">
        <w:rPr>
          <w:lang w:val="fr-CH"/>
        </w:rPr>
        <w:t>#|y a#avoir# pas longtemps encore tout cela se serait#être# réglé#régler# par du pain sec et une#un# paire de gifles#gifle#.|| &lt;i&gt;(Il la regarde#regarder#, souriant.)&lt;/i&gt;|| Te faire mourir ! Tu ne t'#te#|es#être# pas regardée#regarder#, moineau ! Tu es#êtr</w:t>
      </w:r>
      <w:r w:rsidRPr="005603E7">
        <w:rPr>
          <w:lang w:val="fr-CH"/>
        </w:rPr>
        <w:t>e# trop maigre. Grossis#grossir# un peu, plutôt, pour faire un gros garçon à Hémon#Hémon#. Thèbes#Thèbes# en a#avoir# besoin plus que de ta#ton# mort, je te l'#le#|assure#assurer#.|| Tu vas#aller# rentrer chez toi tout de suite, faire ce que je t'#te#|ai#a</w:t>
      </w:r>
      <w:r w:rsidRPr="005603E7">
        <w:rPr>
          <w:lang w:val="fr-CH"/>
        </w:rPr>
        <w:t>voir# dit#dire# et te taire. Je me charge#charger# du silence des#du# autres#autre#.|| Allez#aller#, va#aller# ! Et ne me foudroie#foudroyer# pas comme cela du regard.|| Tu me prends#prendre# pour une#un# brute, c'#ce#|est#être# entendu#entendre#, et tu do</w:t>
      </w:r>
      <w:r w:rsidRPr="005603E7">
        <w:rPr>
          <w:lang w:val="fr-CH"/>
        </w:rPr>
        <w:t>is#devoir# penser que je suis#suivre# décidément bien prosaïque. Mais je t'#te#|aime#aimer# bien tout de même, avec ton sale caractère.|| N'#ne#|oublie#oublier# pas que c'#ce#|est#être# moi qui t'#te#|ai#avoir# fait#faire# cadeau de ta#ton# première#premie</w:t>
      </w:r>
      <w:r w:rsidRPr="005603E7">
        <w:rPr>
          <w:lang w:val="fr-CH"/>
        </w:rPr>
        <w:t xml:space="preserve">r# poupée, il n'#ne#|y a#avoir# pas si longtemps.|| &lt;i&gt;Antigone ne répond#répondre# pas.|| Elle va#aller# sortir.|| Il l'#le#|arrête#arrêter#.&lt;/i&gt;||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/*—*/Antigone ! C'#ce#|est#être# par cette#ce# porte qu'#que#|on regagne#regagner# ta#ton# </w:t>
      </w:r>
      <w:r w:rsidRPr="005603E7">
        <w:rPr>
          <w:lang w:val="fr-CH"/>
        </w:rPr>
        <w:t xml:space="preserve">chambre.|| Où t'#te#|en vas#aller#|-tu#tu# par là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&lt;i&gt;s'#se#|est#être# arrêtée#arrêter#, elle lui répond#répondre# doucement, sans forfanterie&lt;/i&gt;.|| /*—*/ Vous le savez#savoir# bien... 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&lt;i&gt;Un silence.|| Ils#il# se regardent#regard</w:t>
      </w:r>
      <w:r w:rsidRPr="005603E7">
        <w:rPr>
          <w:lang w:val="fr-CH"/>
        </w:rPr>
        <w:t xml:space="preserve">er# encore debout l'#le#|un en face de l'#le#|autre.&lt;/i&gt;||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&lt;i&gt;murmure, comme pour lui&lt;/i&gt;.|| /*—*/ Quel jeu joues#jouer#|-tu#tu#?||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/*—*/Je ne joue#jouer# pas.||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/*—*/Tu ne comprends#comprendre# donc pas </w:t>
      </w:r>
      <w:r w:rsidRPr="005603E7">
        <w:rPr>
          <w:lang w:val="fr-CH"/>
        </w:rPr>
        <w:t>que si quelqu'un d'#de#|autre que ces#ce# trois brutes#brute# sait#savoir# tout à l'#le#|heure ce que tu as#avoir# tenté#tenter# de faire, je serai#être# obligé#obliger# de te faire mourir ?|| Si tu te tais#taire# maintenant, si tu renonces#renoncer# à cet</w:t>
      </w:r>
      <w:r w:rsidRPr="005603E7">
        <w:rPr>
          <w:lang w:val="fr-CH"/>
        </w:rPr>
        <w:t xml:space="preserve">te#ce# folie, j'#je#|ai#avoir# une#un# chance de te sauver, mais je ne l'#le#|aurai#avoir# plus dans cinq minutes#minute#. Le comprends#comprendre#|-tu#tu#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/*—*/Il faut#falloir# que j'#je#|aille#ailler# enterrer mon frère que ces#ce#</w:t>
      </w:r>
      <w:r w:rsidRPr="005603E7">
        <w:rPr>
          <w:lang w:val="fr-CH"/>
        </w:rPr>
        <w:t xml:space="preserve"> hommes#homme# ont#avoir# découvert#découvrir#.||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/*—*/Tu irais#aller# refaire ce geste absurde ?|| Il y a#avoir# une#un# autre garde autour du corps de Polynice#Polynice# et, même si tu parviens#parvenir# à le recouvrir encore, on dégagera</w:t>
      </w:r>
      <w:r w:rsidRPr="005603E7">
        <w:rPr>
          <w:lang w:val="fr-CH"/>
        </w:rPr>
        <w:t xml:space="preserve">#dégager# son cadavre, tu le sais#savoir# bien. Que </w:t>
      </w:r>
      <w:r w:rsidRPr="005603E7">
        <w:rPr>
          <w:lang w:val="fr-CH"/>
        </w:rPr>
        <w:lastRenderedPageBreak/>
        <w:t xml:space="preserve">peux#pouvoir#|-tu#tu# donc sinon t'#te#|ensanglanter encore les#le# ongles#ongle# et te faire prendre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/*—*/Rien d'#de#|autre que cela, je le sais#savoir#. Mais cela, du moins, je le</w:t>
      </w:r>
      <w:r w:rsidRPr="005603E7">
        <w:rPr>
          <w:lang w:val="fr-CH"/>
        </w:rPr>
        <w:t xml:space="preserve"> peux#pouvoir#. Et il faut#falloir# faire ce que l'#le#|on peut#pouvoir#.||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/*—*/Tu y crois#croire# donc vraiment, toi, à cet#ce# enterrement dans les#le# règles#règle# ? A#à# cette#ce# ombre de ton frère condamnée#condamner# à errer toujour</w:t>
      </w:r>
      <w:r w:rsidRPr="005603E7">
        <w:rPr>
          <w:lang w:val="fr-CH"/>
        </w:rPr>
        <w:t>s si on ne jette#jeter# pas sur le cadavre un petit peu de terre avec la#le# formule du prêtre ?|| Tu leur#lui# a#avoir# déjà entendu#entendre# la réciter, aux#au# prêtres#prêtre# de Thèbes#Thèbes#, la#le# formule ? Tu as#avoir# vu#voir# ces#ce# pauvres#pa</w:t>
      </w:r>
      <w:r w:rsidRPr="005603E7">
        <w:rPr>
          <w:lang w:val="fr-CH"/>
        </w:rPr>
        <w:t xml:space="preserve">uvre# têtes#tête# d'#de#|employés#employé# fatigués#fatigué# écourtant#écourter# les#le# gestes#geste#, avalant#avaler# les#le# mots#mot#, bâclant#bâcler# ce mort pour en prendre un autre avant le repas de midi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/*—*/Oui, je les#la# a</w:t>
      </w:r>
      <w:r w:rsidRPr="005603E7">
        <w:rPr>
          <w:lang w:val="fr-CH"/>
        </w:rPr>
        <w:t xml:space="preserve">i#avoir# vus#voir#.||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/*—*/Est#Est#|-ce#ce# que tu n'#ne#|as#avoir# jamais pensé#penser# alors que si c'#ce#|était#être# un être que tu aimais#aimer# vraiment, qui était#être# là, couché#coucher# dans cette#ce# boîte, tu te mettrais#mettre#</w:t>
      </w:r>
      <w:r w:rsidRPr="005603E7">
        <w:rPr>
          <w:lang w:val="fr-CH"/>
        </w:rPr>
        <w:t xml:space="preserve"> à hurler tout d'#de#|un coup ? A#avoir# leur#lui# crier de se taire, de s'#se#|en aller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/*—*/Si, je l'#le#|ai#avoir# pensé#penser#.||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/*—*/Et tu risques#risquer# la#le# mort maintenant parce que j'#je#|ai#avoir# refu</w:t>
      </w:r>
      <w:r w:rsidRPr="005603E7">
        <w:rPr>
          <w:lang w:val="fr-CH"/>
        </w:rPr>
        <w:t>sé#refuser# à ton frère ce passeport dérisoire, ce bredouillage en série sur sa#son# dépouille, cette#ce# pantomime dont tu aurais#avoir# été#être# la#le# première#premier# à avoir honte et mal si on l'#le#|avait#avoir# jouée#jouer#. C'#ce#|est#être# absur</w:t>
      </w:r>
      <w:r w:rsidRPr="005603E7">
        <w:rPr>
          <w:lang w:val="fr-CH"/>
        </w:rPr>
        <w:t xml:space="preserve">de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/*—*/Oui, c'#ce#|est#être# absurde.||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/*—*/Pourquoi fais#faire#|-tu#tu# ce geste, alors ? Pour les#le# autres#autre#, pour ceux#celui# qui y croient#croire# ? Pour les#la# dresser contre moi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</w:t>
      </w:r>
      <w:r w:rsidRPr="005603E7">
        <w:rPr>
          <w:lang w:val="fr-CH"/>
        </w:rPr>
        <w:t xml:space="preserve">/*—*/Non.||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/*—*/Ni pour les#le# autres#autre#, ni pour ton frère ? Pour qui alors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/*—*/Pour personne. Pour moi.||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&lt;i&gt;la regarde#regarder# en silence&lt;/i&gt;.|| /*—*/ Tu as#avoir# donc bien envie de mouri</w:t>
      </w:r>
      <w:r w:rsidRPr="005603E7">
        <w:rPr>
          <w:lang w:val="fr-CH"/>
        </w:rPr>
        <w:t xml:space="preserve">r ? Tu as#avoir# l'#le#|air d'#de#|un petit gibier pris#prendre#.||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/*—*/Ne vous attendrissez#attendrir# pas sur moi. Faites#faire# comme moi. Faites#faire# ce que vous avez#avoir# à faire. Mais si vous êtes#être# un être </w:t>
      </w:r>
      <w:r w:rsidRPr="005603E7">
        <w:rPr>
          <w:lang w:val="fr-CH"/>
        </w:rPr>
        <w:lastRenderedPageBreak/>
        <w:t>humain, faites#</w:t>
      </w:r>
      <w:r w:rsidRPr="005603E7">
        <w:rPr>
          <w:lang w:val="fr-CH"/>
        </w:rPr>
        <w:t xml:space="preserve">faire#-le#le# vite.|| Voilà tout ce que je vous demande#demander#. Je n'#ne#|aurai#avoir# pas du courage éternellement, c'#ce#|est#être# vrai.||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&lt;i&gt;se rapproche#rapprocher#&lt;/i&gt;.|| /*—*/ Je veux#vouloir# te sauver, Antigone.||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</w:t>
      </w:r>
      <w:r w:rsidRPr="005603E7">
        <w:rPr>
          <w:lang w:val="fr-CH"/>
        </w:rPr>
        <w:t xml:space="preserve">/b&gt;|| /*—*/Vous êtes#être# le roi, vous pouvez#pouvoir# tout, mais cela, vous ne le pouvez#pouvoir# pas.||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/*—*/Tu crois#croire#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/*—*/Ni me sauver, ni me contraindre.||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/*—*/Orgueilleuse#orgueilleux# !</w:t>
      </w:r>
      <w:r w:rsidRPr="005603E7">
        <w:rPr>
          <w:lang w:val="fr-CH"/>
        </w:rPr>
        <w:t xml:space="preserve"> Petite#petit# Œdipe#Œdipe#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/*—*/Vous pouvez#pouvoir# seulement me faire mourir.||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/*—*/Et si je te fais#faire# torturer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/*—*/Pourquoi ? Pour que je pleure#pleurer#, que je demande#demander# grâ</w:t>
      </w:r>
      <w:r w:rsidRPr="005603E7">
        <w:rPr>
          <w:lang w:val="fr-CH"/>
        </w:rPr>
        <w:t xml:space="preserve">ce, pour que je jure#jurer# tout ce qu'#que#|on voudra#vouloir#, et que je recommence#recommencer# après, quand je n'#ne#|aurai#avoir# plus mal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&lt;i&gt;lui serre#serrer# le bras&lt;/i&gt;.|| /*—*/ Ecoute#Ecoute#|-moi#moi# bien. J'#je#|ai#avoir# l</w:t>
      </w:r>
      <w:r w:rsidRPr="005603E7">
        <w:rPr>
          <w:lang w:val="fr-CH"/>
        </w:rPr>
        <w:t>e mauvais rôle, c'#ce#|est#être# entendu#entendre#, et tu as#avoir# le bon. Et tu le sens#sen#. Mais n'#ne#|en profite#profiter# tout de même pas trop, petite#petit# peste...|| Si j'#je#|étais#être# une#un# bonne#bon# brute ordinaire de tyran, il y aurait#</w:t>
      </w:r>
      <w:r w:rsidRPr="005603E7">
        <w:rPr>
          <w:lang w:val="fr-CH"/>
        </w:rPr>
        <w:t>avoir# déjà longtemps qu'#que#|on t'#te#|aurait#avoir# arraché#arracher# la#le# langue, tiré#tirer# les#le# membres#membre# aux#au# tenailles#tenaille#, ou jeté#jeter# dans un trou. Mais tu vois#voir# dans mes#mon# yeux#œil# quelque chose qui hésite#hésite</w:t>
      </w:r>
      <w:r w:rsidRPr="005603E7">
        <w:rPr>
          <w:lang w:val="fr-CH"/>
        </w:rPr>
        <w:t xml:space="preserve">r#, tu vois#voir# que je te laisse#laisser# parler au lieu d'#de#|appeler mes#mon# soldats#soldat# ; alors, tu nargues#narguer#, tu attaques#attaquer# tant que tu peux#pouvoir#.|| Où veux#vouloir#|-tu#tu# en venir, petite#petit# furie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</w:t>
      </w:r>
      <w:r w:rsidRPr="005603E7">
        <w:rPr>
          <w:lang w:val="fr-CH"/>
        </w:rPr>
        <w:t xml:space="preserve">| /*—*/Lâchez#lâcher#|-moi#moi#. Vous me faites#faire# mal au bras avec votre main.||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&lt;i&gt;qui serre#serrer# plus fort&lt;/i&gt;.|| /*—*/ Non. Moi, je suis#suivre# le plus fort comme cela, j'#je#|en profite#profiter# aussi.||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</w:t>
      </w:r>
      <w:r w:rsidRPr="005603E7">
        <w:rPr>
          <w:lang w:val="fr-CH"/>
        </w:rPr>
        <w:t xml:space="preserve">i&gt;pousse#pousser# un petit cri&lt;/i&gt;.|| /*—*/ Aïe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&lt;i&gt;dont les#le# yeux#œil# rient#rire#&lt;/i&gt;.|| /*—*/ C'#ce#|est#être# peut-être ce que je devrais#devoir# faire après tout, tout simplement, te tordre le poignet, te tirer les#le# cheveux#c</w:t>
      </w:r>
      <w:r w:rsidRPr="005603E7">
        <w:rPr>
          <w:lang w:val="fr-CH"/>
        </w:rPr>
        <w:t xml:space="preserve">heveu# comme on fait#faire# aux#au# filles#fille# dans les#le# jeux#jeu#.|| &lt;i&gt;(Il la regarde#regarder# encore. Il redevient#redevenir# grave. Il lui </w:t>
      </w:r>
      <w:r w:rsidRPr="005603E7">
        <w:rPr>
          <w:lang w:val="fr-CH"/>
        </w:rPr>
        <w:lastRenderedPageBreak/>
        <w:t>dit#dire# tout près.)&lt;/i&gt;|| Je suis#suivre# ton oncle, c'#ce#|est#être# entendu#entendre#, mais nous ne so</w:t>
      </w:r>
      <w:r w:rsidRPr="005603E7">
        <w:rPr>
          <w:lang w:val="fr-CH"/>
        </w:rPr>
        <w:t>mmes#sommer# pas tendres#tendre# les#le# uns#un# pour les#le# autres#autre#, dans la#le# famille.|| Cela ne te semble#sembler# pas drôle, tout de même, ce roi bafoué#bafouer# qui t'#te#|écoute#écouter#, ce vieil#vieux# homme qui peut#pouvoir# tout et qui e</w:t>
      </w:r>
      <w:r w:rsidRPr="005603E7">
        <w:rPr>
          <w:lang w:val="fr-CH"/>
        </w:rPr>
        <w:t xml:space="preserve">n a#avoir# vu#voir# tuer d'#de#|autres#autre#, je t'#te#|assure#assurer#, et d'#de#|aussi attendrissants#attendrissant# que toi, et qui est#être# là, à se donner toute#tout# cette#ce# peine pour essayer de t'#te#|empêcher de mourir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</w:t>
      </w:r>
      <w:r w:rsidRPr="005603E7">
        <w:rPr>
          <w:lang w:val="fr-CH"/>
        </w:rPr>
        <w:t xml:space="preserve">&lt;i&gt;après un temps&lt;/i&gt;.|| /*—*/ Vous serrez#serrer# trop, maintenant. Cela ne me fait#faire# même plus mal. Je n'#ne#|ai#avoir# plus de bras.||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&lt;i&gt;la regarde#regarder# et la#le# lâche avec un petit sourire. Il murmure#murmurer#&lt;/i&gt;.|| /*—*/</w:t>
      </w:r>
      <w:r w:rsidRPr="005603E7">
        <w:rPr>
          <w:lang w:val="fr-CH"/>
        </w:rPr>
        <w:t xml:space="preserve"> Dieu#Dieu# sait#savoir# pourtant si j'#je#|ai#avoir# autre chose à faire aujourd'hui, mais je vais#aller# tout de même perdre le temps qu'#que#|il faudra#falloir# et te sauver, petite#petit# peste.|| &lt;i&gt;(Il la fait#faire# asseoir sur une#un# chaise au mil</w:t>
      </w:r>
      <w:r w:rsidRPr="005603E7">
        <w:rPr>
          <w:lang w:val="fr-CH"/>
        </w:rPr>
        <w:t>ieu de la#le# pièce. Il enlève#enlever# sa#son# veste, il s'#se#|avance#avancer# vers elle, lourd, puissant, en bras de chemise.)&lt;/i&gt;|| Au lendemain d'#de#|une#un# révolution ratée#rater#, il y a#avoir# du pain sur la#le# planche, je te l'#le#|assure#assur</w:t>
      </w:r>
      <w:r w:rsidRPr="005603E7">
        <w:rPr>
          <w:lang w:val="fr-CH"/>
        </w:rPr>
        <w:t xml:space="preserve">er#. Mais les#le# affaires#affaire# urgentes#urgent# attendront#attendre#. Je ne veux#vouloir# pas te laisser mourir dans une#un# histoire de politique. Tu vaux#valoir# mieux que cela.|| Parce que ton Polynice#Polynice#, cette#ce# ombre éplorée#éploré# et </w:t>
      </w:r>
      <w:r w:rsidRPr="005603E7">
        <w:rPr>
          <w:lang w:val="fr-CH"/>
        </w:rPr>
        <w:t>ce corps qui se décompose#décomposer# entre ses#son# gardes#garde# et tout ce pathétique qui t'#te#|enflamme#enflammer#, ce n'#ne#|est#être# qu'#que#|une#un# histoire de politique.|| D'abord, je ne suis#suivre# pas tendre, mais je suis#suivre# délicat ; j'</w:t>
      </w:r>
      <w:r w:rsidRPr="005603E7">
        <w:rPr>
          <w:lang w:val="fr-CH"/>
        </w:rPr>
        <w:t>#je#|aime#aimer# ce qui est#être# propre, net, bien lavé#laver#. Tu crois#croire# que cela ne me dégoûte#dégoûter# pas autant que toi, cette#ce# viande qui pourrit#pourrir# au soleil ? Le soir, quand le vent vient#venir# de la#le# mer, on la sent#sentir# d</w:t>
      </w:r>
      <w:r w:rsidRPr="005603E7">
        <w:rPr>
          <w:lang w:val="fr-CH"/>
        </w:rPr>
        <w:t>éjà du palais. Cela me soulève#soulever# le cœur. Pourtant, je ne vais#aller# même pas fermer ma#mon# fenêtre.|| C'#ce#|est#être# ignoble, et je peux#pouvoir# même le dire à toi, c'#ce#|est#être# bête, monstrueusement bête, mais il faut#falloir# que tout T</w:t>
      </w:r>
      <w:r w:rsidRPr="005603E7">
        <w:rPr>
          <w:lang w:val="fr-CH"/>
        </w:rPr>
        <w:t>hèbes#Thèbes# sente#sentir# cela pendant quelque temps.|| Tu penses#penser# bien que je l'#le#|aurais#avoir# fait#faire# enterrer, ton frère, ne fût#être#|-ce#ce# que pour l'#le#|hygiène ! Mais pour que les#le# brutes#brute# que je gouverne#gouverner# comp</w:t>
      </w:r>
      <w:r w:rsidRPr="005603E7">
        <w:rPr>
          <w:lang w:val="fr-CH"/>
        </w:rPr>
        <w:t xml:space="preserve">rennent#comprendre#, il faut#falloir# que cela pue#puer# le cadavre de Polynice#Polynice# dans toute#tout# la#le# ville, pendant un mois#moi#.||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/*—*/Vous êtes#être# odieux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/*—*/Oui mon petit. C'#ce#|est#être# le métier qui le veut#vouloir#. Ce qu'#que#|on peut#pouvoir# discuter c'#ce#|est#être# s'#se#|il faut#falloir# le faire ou ne pas le faire. Mais si on le fait#faire#, il faut#falloir# le faire comme cela.</w:t>
      </w:r>
      <w:r w:rsidRPr="005603E7">
        <w:rPr>
          <w:lang w:val="fr-CH"/>
        </w:rPr>
        <w:t xml:space="preserve">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/*—*/Pourquoi le faites#faire#|-vous#vous#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&lt;b&gt;CREON&lt;/b&gt;|| /*—*/Un matin, je me suis#suivre# réveillé#réveiller# roi de Thèbes#Thèbes#. Et Dieu#Dieu# sait#savoir# si j'#je#|aimais#aimer# autre chose dans la#le# vie que d'#de#|être puissant...||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/*—*/Il fallait#falloir# dire non, a</w:t>
      </w:r>
      <w:r w:rsidRPr="005603E7">
        <w:rPr>
          <w:lang w:val="fr-CH"/>
        </w:rPr>
        <w:t xml:space="preserve">lors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/*—*/Je le pouvais#pouvoir#. Seulement, je me suis#suivre# senti#sentir# tout d'#de#|un coup comme un ouvrier qui refusait#refuser# un ouvrage. Cela ne m'#me#|a#avoir# pas paru#paraître# honnête. J'#je#|ai#avoir# dit#dire# oui.||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/*—*/Hé bien, tant pis pour vous. Moi, je n'#ne#|ai#avoir# pas dit#dire# « oui » ! Qu'#que#|est#être#|-ce#ce# que vous voulez#vouloir# que cela me fasse#faire#, à moi, votre politique, vos#votre# nécessités#nécessité#, vos#votre# pauvres#</w:t>
      </w:r>
      <w:r w:rsidRPr="005603E7">
        <w:rPr>
          <w:lang w:val="fr-CH"/>
        </w:rPr>
        <w:t>pauvre# histoires#histoire# ?|| Moi, je peux#pouvoir# dire « non » encore à tout ce que je n'#ne#|aime#aimer# pas et je suis#suivre# seul juge. Et vous, avec votre couronne, avec vos#votre# gardes#garde#, avec votre attirail, vous pouvez#pouvoir# seulement</w:t>
      </w:r>
      <w:r w:rsidRPr="005603E7">
        <w:rPr>
          <w:lang w:val="fr-CH"/>
        </w:rPr>
        <w:t xml:space="preserve"> me faire mourir parce que vous avez#avoir# dit#dire# « oui ».||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/*—*/Ecoute#Ecoute#|-moi#moi#.||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/*—*/Si je veux#vouloir#, moi, je peux#pouvoir# ne pas vous écouter. Vous avez#avoir# dit#dire# « oui ». Je n'#ne#|ai#avoir</w:t>
      </w:r>
      <w:r w:rsidRPr="005603E7">
        <w:rPr>
          <w:lang w:val="fr-CH"/>
        </w:rPr>
        <w:t xml:space="preserve"># plus rien à apprendre de vous. Pas vous.|| Vous êtes#être# là, à boire mes#mon# paroles#parole#. Et si vous n'#ne#|appelez#appeler# pas vos#votre# gardes#garde#, c'#ce#|est#être# pour m'#me#|écouter jusqu'#jusque#|au bout.||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/*—*/Tu m'#me</w:t>
      </w:r>
      <w:r w:rsidRPr="005603E7">
        <w:rPr>
          <w:lang w:val="fr-CH"/>
        </w:rPr>
        <w:t xml:space="preserve">#|amuses#amuser#.||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/*—*/Non. Je vous fais#faire# peur. C'#ce#|est#être# pour cela que vous essayez#essayer# de me sauver. Ce serait#être# tout de même plus commode de garder une#un# petite#petit# Antigone vivante#vivant# et muette#muet#</w:t>
      </w:r>
      <w:r w:rsidRPr="005603E7">
        <w:rPr>
          <w:lang w:val="fr-CH"/>
        </w:rPr>
        <w:t xml:space="preserve"> dans ce palais.|| Vous êtes#être# trop sensible pour faire un bon tyran, voilà tout. Mais vous allez#aller# tout de même me faire mourir tout à l'#le#|heure, vous le savez#savoir#, et c'#ce#|est#être# pour cela que vous avez#avoir# peur. C'#ce#|est#être# </w:t>
      </w:r>
      <w:r w:rsidRPr="005603E7">
        <w:rPr>
          <w:lang w:val="fr-CH"/>
        </w:rPr>
        <w:t xml:space="preserve">laid un homme qui a#avoir# peur.||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&lt;i&gt;sourdement&lt;/i&gt;.|| /*—*/ Eh bien, oui, j'#je#|ai#avoir# peur d'#de#|être obligé#obliger# de te faire tuer si tu t'#te#|obstines#obstiner#. Et je ne le voudrais#vouloir# pas.||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/*—*/Mo</w:t>
      </w:r>
      <w:r w:rsidRPr="005603E7">
        <w:rPr>
          <w:lang w:val="fr-CH"/>
        </w:rPr>
        <w:t>i, je ne suis#suivre# pas obligée#obliger# de faire ce que je ne voudrais#vouloir# pas ! Vous n'#ne#|auriez#avoir# pas voulu#vouloir# non plus, peut-être, refuser une#un# tombe à mon frère ? Dites#dire#-le#le# donc, que vous ne l'#le#|auriez#avoir# pas vou</w:t>
      </w:r>
      <w:r w:rsidRPr="005603E7">
        <w:rPr>
          <w:lang w:val="fr-CH"/>
        </w:rPr>
        <w:t xml:space="preserve">lu#vouloir#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/*—*/Je te l'#le#|ai#avoir# dit#dire#.||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&lt;b&gt;ANTIGONE&lt;/b&gt;|| /*—*/Et vous l'#le#|avez#avoir# fait#faire# tout de même. Et maintenant, vous allez#aller# me faire tuer sans le vouloir. Et c'#ce#|est#être# cela, être roi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</w:t>
      </w:r>
      <w:r w:rsidRPr="005603E7">
        <w:rPr>
          <w:lang w:val="fr-CH"/>
        </w:rPr>
        <w:t xml:space="preserve">&gt;CREON&lt;/b&gt;|| /*—*/Oui, c'#ce#|est#être# cela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/*—*/Pauvre Créon#Créon# ! Avec mes#mon# ongles#ongle# cassés#cassé# et pleins#plein# de terre et les#le# bleus#bleu# que tes#ton# gardes#garde# m'#me#|ont#avoir# fait#faire# aux#au# bras,</w:t>
      </w:r>
      <w:r w:rsidRPr="005603E7">
        <w:rPr>
          <w:lang w:val="fr-CH"/>
        </w:rPr>
        <w:t xml:space="preserve"> avec ma#mon# peur qui me tord#tordre# le ventre, moi je suis#suivre# reine.||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/*—*/Alors, aie#avoir# pitié de moi, vis#voir#. Le cadavre de ton frère qui pourrit#pourrir# sous mes#mon# fenêtres#fenêtre#, c'#ce#|est#être# assez payé#payer# p</w:t>
      </w:r>
      <w:r w:rsidRPr="005603E7">
        <w:rPr>
          <w:lang w:val="fr-CH"/>
        </w:rPr>
        <w:t xml:space="preserve">our que l'#le#|ordre règne#régner# dans Thèbes#Thèbes#.|| Mon fils#fil# t'#te#|aime#aimer#. Ne m'#me#|oblige#obliger# pas à payer avec toi encore. J'#je#|ai#avoir# assez payé#payer#.||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/*—*/Non. Vous avez#avoir# dit#dire# « oui ». Vous n</w:t>
      </w:r>
      <w:r w:rsidRPr="005603E7">
        <w:rPr>
          <w:lang w:val="fr-CH"/>
        </w:rPr>
        <w:t xml:space="preserve">e vous arrêterez#arrêter# jamais de payer maintenant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&lt;i&gt;la secoue#secouer# soudain, hors de lui&lt;/i&gt;.|| /*—*/ Mais, bon Dieu#Dieu# ! Essaie#essayer# de comprendre une#un# minute, toi aussi, petite#petit# idiote#idiot# ! J'#je#|ai#avoir#</w:t>
      </w:r>
      <w:r w:rsidRPr="005603E7">
        <w:rPr>
          <w:lang w:val="fr-CH"/>
        </w:rPr>
        <w:t xml:space="preserve"> bien essayé#essayer# de te comprendre, moi.|| Il faut#falloir# pourtant qu'#que#|il y en ait#avoir# qui disent#dire# oui.|| Il faut#falloir# pourtant qu'#que#|il y en ait#avoir# qui mènent#mener# la#le# barque. Cela prend#prendre# l'#le#|eau de toutes#tou</w:t>
      </w:r>
      <w:r w:rsidRPr="005603E7">
        <w:rPr>
          <w:lang w:val="fr-CH"/>
        </w:rPr>
        <w:t>t# parts#part#, c'#ce#|est#être# plein de crimes#crime#, de bêtise, de misère...|| Et le gouvernail est#être# là qui ballotte#ballotter#.|| L'#le#|équipage ne veut#vouloir# plus rien faire, il ne pense#penser# qu'#que#|à piller la#le# cale et les#le# offic</w:t>
      </w:r>
      <w:r w:rsidRPr="005603E7">
        <w:rPr>
          <w:lang w:val="fr-CH"/>
        </w:rPr>
        <w:t>iers#officier# sont#être# déjà en train de se construire un petit radeau confortable, rien que pour eux, avec toute#tout# la#le# provision d'#de#|eau douce#doux#, pour tirer au moins leurs#leur# os de là. Et le mât craque#craquer#, et le vent siffle#siffle</w:t>
      </w:r>
      <w:r w:rsidRPr="005603E7">
        <w:rPr>
          <w:lang w:val="fr-CH"/>
        </w:rPr>
        <w:t>r#, et les#le# voiles#voile# vont#aller# se déchirer, et toutes#tout# ces#ce# brutes#brute# vont#aller# crever toutes#tout# ensemble, parce qu'#que#|elles#elle# ne pensent#penser# qu'#que#|à leur peau, à leur précieuse#précieux# peau et à leurs#leur# petit</w:t>
      </w:r>
      <w:r w:rsidRPr="005603E7">
        <w:rPr>
          <w:lang w:val="fr-CH"/>
        </w:rPr>
        <w:t>es#petit# affaires#affaire#.|| Crois#croire#|-tu#tu#, alors, qu'#que#|on a#avoir# le temps de faire le raffiné, de savoir s'#se#|il faut#falloir# dire « oui » ou « non », de se demander s'#se#|il ne faudra#falloir# pas payer trop cher un jour, et si on pou</w:t>
      </w:r>
      <w:r w:rsidRPr="005603E7">
        <w:rPr>
          <w:lang w:val="fr-CH"/>
        </w:rPr>
        <w:t xml:space="preserve">rra#pouvoir# encore être un homme après ? On prend#prendre# le bout de bois, on redresse#redresser# devant la#le# montagne d'#de#|eau, on gueule#gueuler# un ordre et on tire#tirer# dans le tas, sur le premier qui s'#se#|avance#avancer#. Dans le tas ! Cela </w:t>
      </w:r>
      <w:r w:rsidRPr="005603E7">
        <w:rPr>
          <w:lang w:val="fr-CH"/>
        </w:rPr>
        <w:t>n'#ne#|a#avoir# pas de nom.|| C'#ce#|est#être# comme la#le# vague qui vient#venir# de s'#se#|abattre sur le pont devant vous ; le vent qui vous gifle#gifler#, et la#le# chose qui tombe#tomber# devant le groupe n'#ne#|a#avoir# pas de nom. C'#ce#|était#être#</w:t>
      </w:r>
      <w:r w:rsidRPr="005603E7">
        <w:rPr>
          <w:lang w:val="fr-CH"/>
        </w:rPr>
        <w:t xml:space="preserve"> peut-être celui qui t'#te#|avait#avoir# donné#donner# du feu en souriant#sourire# la#le# veille. Il </w:t>
      </w:r>
      <w:r w:rsidRPr="005603E7">
        <w:rPr>
          <w:lang w:val="fr-CH"/>
        </w:rPr>
        <w:lastRenderedPageBreak/>
        <w:t>n'#ne#|a#avoir# plus de nom. Et toi non plus tu n'#ne#|as#avoir# plus de nom, cramponné#cramponner# à la#le# barre. Il n'#ne#|y a#avoir# plus que le bateau</w:t>
      </w:r>
      <w:r w:rsidRPr="005603E7">
        <w:rPr>
          <w:lang w:val="fr-CH"/>
        </w:rPr>
        <w:t xml:space="preserve"> qui ait#avoir# un nom et la#le# tempête.|| Est#être#|-ce#ce# que tu le comprends#comprendre#, cela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&lt;i&gt;secoue#secouer# la#le# tête&lt;/i&gt;.|| /*—*/ Je ne veux#vouloir# pas comprendre. C'#ce#|est#être# bon pour vous. Moi, je suis#suivre#</w:t>
      </w:r>
      <w:r w:rsidRPr="005603E7">
        <w:rPr>
          <w:lang w:val="fr-CH"/>
        </w:rPr>
        <w:t xml:space="preserve"> là pour autre chose que pour comprendre. Je suis#suivre# là pour vous dire non et pour mourir.||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/*—*/C'#ce#|est#être# facile de dire non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/*—*/Pas toujours.||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/*—*/Pour dire oui, il faut#falloir# suer</w:t>
      </w:r>
      <w:r w:rsidRPr="005603E7">
        <w:rPr>
          <w:lang w:val="fr-CH"/>
        </w:rPr>
        <w:t xml:space="preserve"> et retrousser ses#son# manches#manche#, empoigner la#le# vie à pleines#plein# mains#main# et s'#se#|en mettre jusqu'#jusque#|aux#au# coudes#coude#.|| C'#ce#|est#être# facile de dire non, même si on doit#devoir# mourir. Il n'#ne#|y a#avoir# qu'#que#|à ne p</w:t>
      </w:r>
      <w:r w:rsidRPr="005603E7">
        <w:rPr>
          <w:lang w:val="fr-CH"/>
        </w:rPr>
        <w:t>as bouger et attendre. Attendre pour vivre, attendre même pour qu'#que#|on vous tue#tuer#. C'#ce#|est#être# trop lâche. C'#ce#|est#être# une#un# invention des#du# hommes#homme#.|| Tu imagines#imaginer# un monde où les#le# arbres#arbre# aussi auraient#avoir</w:t>
      </w:r>
      <w:r w:rsidRPr="005603E7">
        <w:rPr>
          <w:lang w:val="fr-CH"/>
        </w:rPr>
        <w:t># dit#dire# non contre la#le# sève, où les#le# bêtes#bête# auraient#avoir# dit#dire# non contre l'#le#|instinct de la#le# chasse ou de l'#le#|amour ?|| Les#le# bêtes#bête#, elles#elle# au moins, elle sont#être# bonnes#bon# et simples#simple# et dures#dur#.</w:t>
      </w:r>
      <w:r w:rsidRPr="005603E7">
        <w:rPr>
          <w:lang w:val="fr-CH"/>
        </w:rPr>
        <w:t xml:space="preserve"> Elles#elle# vont#aller#, se poussant#pousser# les#le# unes#un# après les#le# autres#autre#, courageusement, sur le même chemin. Et si elles#elle# tombent#tomber#, les#le# autres#autre# passent#passer# et il peut#pouvoir# s'#se#|en perdre autant que l'#le#</w:t>
      </w:r>
      <w:r w:rsidRPr="005603E7">
        <w:rPr>
          <w:lang w:val="fr-CH"/>
        </w:rPr>
        <w:t xml:space="preserve">|on veut#vouloir#, il en restera#rester# toujours une#un# de chaque espèce prête#prêt# à refaire des#du# petits#petit# et à reprendre le même chemin avec le même courage, toute#tout# pareille#pareil# à celles#celui# qui sont#être# passées#passer# avant.||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/*—*/Quel rêve, hein, pour un roi, des#du# bêtes#bête# ! Ce serait#être# si simple.||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&lt;i&gt;Un silence, Créon#Créon# la regarde#regarder#.&lt;/i&gt;||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/*—*/Tu me méprises#mépriser#, n'#ne#|est#être#|-ce#ce# pas ?|| &lt;i&gt;(Elle ne ré</w:t>
      </w:r>
      <w:r w:rsidRPr="005603E7">
        <w:rPr>
          <w:lang w:val="fr-CH"/>
        </w:rPr>
        <w:t>pond#répondre# pas, il continue#continuer# comme pour lui.)&lt;/i&gt;|| C'#ce#|est#être# drôle : Je l'#le#|ai#avoir# souvent imaginé#imaginer#, ce dialogue avec un petit jeune homme pâle qui aurait#avoir# essayé#essayer# de me tuer et dont je ne pourrais#pouvoir</w:t>
      </w:r>
      <w:r w:rsidRPr="005603E7">
        <w:rPr>
          <w:lang w:val="fr-CH"/>
        </w:rPr>
        <w:t># rien tirer après que du mépris. Mais je ne pensais#penser# pas que ce serait#être# avec toi et pour quelque chose d'#de#|aussi bête...|| &lt;i&gt;(Il a#avoir# pris#prendre# sa#son# tête dans ses#son# mains#main#. On sent#sentir# qu'#que#|il est#être# à bout de</w:t>
      </w:r>
      <w:r w:rsidRPr="005603E7">
        <w:rPr>
          <w:lang w:val="fr-CH"/>
        </w:rPr>
        <w:t xml:space="preserve"> forces#force#.)&lt;/i&gt;|| Ecoute#Ecoute#|-moi#moi# tout de même pour la#le# dernière#dernier# fois#fois#. Mon rôle n'#ne#|est#être# pas bon, mais c'#ce#|est#être# mon rôle, et je vais#aller# te faire tuer. Seulement, avant, je </w:t>
      </w:r>
      <w:r w:rsidRPr="005603E7">
        <w:rPr>
          <w:lang w:val="fr-CH"/>
        </w:rPr>
        <w:lastRenderedPageBreak/>
        <w:t>veux#vouloir# que toi aussi tu s</w:t>
      </w:r>
      <w:r w:rsidRPr="005603E7">
        <w:rPr>
          <w:lang w:val="fr-CH"/>
        </w:rPr>
        <w:t xml:space="preserve">ois#être# bien sûre#sûr# du tien.|| Tu sais#savoir# pourquoi tu vas#aller# mourir, Antigone ? Tu sais#savoir# au bas de quelle#quel# histoire sordide tu vas#aller# signer pour toujours ton petit nom sanglant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/*—*/Quelle#quel# histoir</w:t>
      </w:r>
      <w:r w:rsidRPr="005603E7">
        <w:rPr>
          <w:lang w:val="fr-CH"/>
        </w:rPr>
        <w:t xml:space="preserve">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/*—*/Celle#celui# d'#de#|Etéocle#Etéocle# et de Polynice#Polynice#, celle#celui# de tes#ton# frères#frère#. Non, tu crois#croire# la#le# savoir, tu ne la sais#savoir# pas. Personne ne la sait#savoir# dans Thèbes#Thèbes#, que moi. Mais</w:t>
      </w:r>
      <w:r w:rsidRPr="005603E7">
        <w:rPr>
          <w:lang w:val="fr-CH"/>
        </w:rPr>
        <w:t xml:space="preserve"> il me semble#sembler# que toi, ce matin, tu as#avoir# aussi le droit de l'#le#|apprendre.|| &lt;i&gt;(Il rêve#rêver# un temps, la#le# tête dans ses#son# mains#main#, accoudé#accouder# sur ses#son# genoux#genou#. On l'#le#|entend#entendre# murmurer.)&lt;/i&gt;|| Ce n'</w:t>
      </w:r>
      <w:r w:rsidRPr="005603E7">
        <w:rPr>
          <w:lang w:val="fr-CH"/>
        </w:rPr>
        <w:t>#ne#|est#être# pas bien beau, tu vas#aller# voir.|| &lt;i&gt;(Et il commence#commencer# sourdement sans regarder Antigone.)&lt;/i&gt;|| Que te rappelles#rappeler#|-tu#tu# de tes#ton# frères#frère#, d'abord ? Deux compagnons#compagnon# de jeux#jeu# qui te méprisaient#m</w:t>
      </w:r>
      <w:r w:rsidRPr="005603E7">
        <w:rPr>
          <w:lang w:val="fr-CH"/>
        </w:rPr>
        <w:t xml:space="preserve">épriser# sans doute, qui te cassaient#casser# tes#ton# poupées#poupée#, se chuchotant#chuchoter# éternellement des#du# mystères#mystère# à l'#le#|oreille l'#le#|un de l'#le#|autre pour te faire enrager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/*—*/C'#ce#|étaient#être# des#d</w:t>
      </w:r>
      <w:r w:rsidRPr="005603E7">
        <w:rPr>
          <w:lang w:val="fr-CH"/>
        </w:rPr>
        <w:t xml:space="preserve">u# grands#grand#...||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/*—*/Après, tu as#avoir# dû#devoir# les#le# admirer avec leurs#leur# premières#premier# cigarettes#cigarette#, leurs#leur# premiers#premier# pantalons#pantalon# longs#long# ; et puis ils#il# ont#avoir# commencé#commencer# à sortir le soir, à</w:t>
      </w:r>
      <w:r w:rsidRPr="005603E7">
        <w:rPr>
          <w:lang w:val="fr-CH"/>
        </w:rPr>
        <w:t xml:space="preserve"> sentir l'#le#|homme, et ils#il# ne t'#te#|ont#avoir# plus regardée#regarder# du tout.||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/*—*/J'#je#|étais#être# une#un# fille...||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/*—*/Tu voyais#voir# bien ta#ton# mère pleurer, ton père se mettre en colère, tu entendai</w:t>
      </w:r>
      <w:r w:rsidRPr="005603E7">
        <w:rPr>
          <w:lang w:val="fr-CH"/>
        </w:rPr>
        <w:t>s#entendre# claquer les#le# portes#porte# à leur retour et leurs#leur# ricanements#ricanement# dans les#le# couloirs#couloir#. Et ils#il# passaient#passer# devant toi, goguenards#goguenard# et veules#veule#, sentant#sentir# le vin.||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</w:t>
      </w:r>
      <w:r w:rsidRPr="005603E7">
        <w:rPr>
          <w:lang w:val="fr-CH"/>
        </w:rPr>
        <w:t>/Une#un# fois#fois#, je m'#me#|étais#être# cachée#cacher# derrière une#un# porte, c'#ce#|était#être# le matin, nous venions#venir# de nous lever, et eux, ils#il# rentraient#rentrer#.|| Polynice#Polynice# m'#me#|a#avoir# vue#voir#, il était#être# tout pâle,</w:t>
      </w:r>
      <w:r w:rsidRPr="005603E7">
        <w:rPr>
          <w:lang w:val="fr-CH"/>
        </w:rPr>
        <w:t xml:space="preserve"> les#le# yeux#œil# brillants#brillant# et si beau dans son vêtement du soir ! Il m'#me#|a#avoir# dit#dire# : « Tiens#tenir#, tu es#être# là, toi ? » Et il m'#me#|a#avoir# donné#donner# une#un# grande#grand# fleur de papier qu'#que#|il avait#avoir# rapporté</w:t>
      </w:r>
      <w:r w:rsidRPr="005603E7">
        <w:rPr>
          <w:lang w:val="fr-CH"/>
        </w:rPr>
        <w:t xml:space="preserve">e#rapporter# de sa#son# nuit.||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/*—*/Et tu l'#le#|as#avoir# conservée#conserver#, n'#ne#|est#être#|-ce#ce# pas, cette#ce# fleur ? Et hier, avant de t'#te#|en aller, tu as#avoir# ouvert#ouvrir# ton tiroir et tu l'#le#|as#avoir# regardée#rega</w:t>
      </w:r>
      <w:r w:rsidRPr="005603E7">
        <w:rPr>
          <w:lang w:val="fr-CH"/>
        </w:rPr>
        <w:t xml:space="preserve">rder#, longtemps, pour te donner du courage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&lt;b&gt;ANTIGONE&lt;/b&gt;,|| &lt;i&gt;tressaille#tressaillir#&lt;/i&gt;.|| /*—*/ Qui vous a#avoir# dit#dire# cela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/*—*/Pauvre Antigone, avec ta#ton# fleur de cotillon ! Sais#savoir#|-tu#tu# qui était#être# ton</w:t>
      </w:r>
      <w:r w:rsidRPr="005603E7">
        <w:rPr>
          <w:lang w:val="fr-CH"/>
        </w:rPr>
        <w:t xml:space="preserve"> frère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/*—*/Je savais#savoir# que vous me diriez#dire# du mal de lui en tout cas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/*—*/Un petit fêtard imbécile, un petit carnassier dur et sans âme, une#un# petite#petit# brute tout juste bonne#bon# à aller plus v</w:t>
      </w:r>
      <w:r w:rsidRPr="005603E7">
        <w:rPr>
          <w:lang w:val="fr-CH"/>
        </w:rPr>
        <w:t>ite que les#le# autres#autre# avec ses#son# voitures#voiture#, à dépenser plus d'#de#|argent dans les#le# bars#bar#.|| Une#un# fois#fois#, j'#je#|étais#être# là, ton père venait#venir# de lui refuser une#un# grosse#gros# somme qu'#que#|il avait#avoir# perd</w:t>
      </w:r>
      <w:r w:rsidRPr="005603E7">
        <w:rPr>
          <w:lang w:val="fr-CH"/>
        </w:rPr>
        <w:t xml:space="preserve">ue#perdre# au jeu; il est#être# devenu#devenir# tout pâle et il a#avoir# levé#lever# le poing en criant#crier# un mot ignoble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/*—*/Ce n'#ne#|est#être# pas vrai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/*—*/Son poing de brute à toute#tout# volée dans le v</w:t>
      </w:r>
      <w:r w:rsidRPr="005603E7">
        <w:rPr>
          <w:lang w:val="fr-CH"/>
        </w:rPr>
        <w:t>isage de ton père !|| C'#ce#|était#être# pitoyable. Ton père était#être# assis#asseoir# à sa#son# table, la#le# tête dans ses#son# mains#main#. Il saignait#saigner# du nez. Il pleurait#pleurer#.|| Et, dans un coin du bureau, Polynice#Polynice#, ricanant, q</w:t>
      </w:r>
      <w:r w:rsidRPr="005603E7">
        <w:rPr>
          <w:lang w:val="fr-CH"/>
        </w:rPr>
        <w:t xml:space="preserve">ui allumait#allumer# une#un# cigarette.||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&lt;i&gt;supplie#supplier# presque maintenant&lt;/i&gt;.|| /*—*/ Ce n'#ne#|est#être# pas vrai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/*—*/Rappelle#rappeler#|-toi#toi#, tu avais#avoir# douze ans#an#. Vous ne l'#le#|avez#avoir#</w:t>
      </w:r>
      <w:r w:rsidRPr="005603E7">
        <w:rPr>
          <w:lang w:val="fr-CH"/>
        </w:rPr>
        <w:t xml:space="preserve"> pas revu#revoir# pendant longtemps. C'#ce#|est#être# vrai, cela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&lt;i&gt;sourdement&lt;/i&gt;.|| /*—*/ Oui, c'#ce#|est#être# vrai.||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/*—*/C'#ce#|était#être# après cette#ce# dispute. Ton père n'#ne#|a#avoir# pas voulu#vouloir# l</w:t>
      </w:r>
      <w:r w:rsidRPr="005603E7">
        <w:rPr>
          <w:lang w:val="fr-CH"/>
        </w:rPr>
        <w:t xml:space="preserve">e faire juger. Il s'#se#|est#être# engagé#engager# dans l'#le#|armée argienne#argien#.|| Et, dès qu'#que#|il a#avoir# été#être# chez les#le# Argiens#argien#, la#le# chasse à l'#le#|homme a#avoir# commencé#commencer# contre ton père, contre ce vieil#vieux# </w:t>
      </w:r>
      <w:r w:rsidRPr="005603E7">
        <w:rPr>
          <w:lang w:val="fr-CH"/>
        </w:rPr>
        <w:t>homme qui ne se décidait#décider# pas à mourir, à lâcher son royaume. Les#le# attentats#attentat# se succédaient#succéder# et les#le# tueurs#tueur# que nous prenions#prendre# finissaient#finir# toujours par avouer qu'#que#|ils#il# avaient#avoir# reçu#recev</w:t>
      </w:r>
      <w:r w:rsidRPr="005603E7">
        <w:rPr>
          <w:lang w:val="fr-CH"/>
        </w:rPr>
        <w:t>oir# de l'#le#|argent de lui. Pas seulement de lui, d'ailleurs.|| Car c'#ce#|est#être# cela que je veux#vouloir# que tu saches#savoir#, les#le# coulisses#coulisse# de ce drame où tu brûles#brûler# de jouer un rôle, la#le# cuisine.|| J'#je#|ai#avoir# fait#f</w:t>
      </w:r>
      <w:r w:rsidRPr="005603E7">
        <w:rPr>
          <w:lang w:val="fr-CH"/>
        </w:rPr>
        <w:t xml:space="preserve">aire# faire hier des#du# funérailles grandioses#grandiose# à Etéocle#Etéocle#. Etéocle#Etéocle# est#être# un héros#héro# et </w:t>
      </w:r>
      <w:r w:rsidRPr="005603E7">
        <w:rPr>
          <w:lang w:val="fr-CH"/>
        </w:rPr>
        <w:lastRenderedPageBreak/>
        <w:t>un saint pour Thèbes#Thèbes# maintenant.|| Tout le peuple était#être# là. Les#le# enfants#enfant# des#du# écoles#école# ont#avoir# d</w:t>
      </w:r>
      <w:r w:rsidRPr="005603E7">
        <w:rPr>
          <w:lang w:val="fr-CH"/>
        </w:rPr>
        <w:t>onné#donner# tous#tout# les#le# sous#sou# de leur tirelire pour la#le# couronne ; des#du# vieillards#vieillard#, faussement émus#émouvoir#, ont#avoir# magnifié#magnifier#, avec des#du# trémolos#trémolo# dans la#le# voix, le bon frère, le fils#fil# d'#de#|Œ</w:t>
      </w:r>
      <w:r w:rsidRPr="005603E7">
        <w:rPr>
          <w:lang w:val="fr-CH"/>
        </w:rPr>
        <w:t>dipe#Œdipe#, le prince royal. Moi aussi, j'#je#|ai#avoir# fait#faire# un discours.|| Et tous#tout# les#le# prêtres#prêtre# de Thèbes#Thèbes# au grand complet, avec la#le# tête de circonstance. Et les#le# honneurs#honneur# militaires#militaire#... Il fallai</w:t>
      </w:r>
      <w:r w:rsidRPr="005603E7">
        <w:rPr>
          <w:lang w:val="fr-CH"/>
        </w:rPr>
        <w:t>t#falloir# bien. Tu penses#penser# que je ne pouvais#pouvoir# tout de même pas m'#me#|offrir le luxe d'#de#|une#un# crapule dans les#le# deux camps#camp#.|| Mais je vais#aller# te dire quelque chose, à toi, quelque chose que je sais#savoir# seul, quelque c</w:t>
      </w:r>
      <w:r w:rsidRPr="005603E7">
        <w:rPr>
          <w:lang w:val="fr-CH"/>
        </w:rPr>
        <w:t>hose d'#de#|effroyable : Etéocle#Etéocle#, ce prix de vertu, ne valait#valoir# pas plus cher que Polynice#Polynice#. Le bon fils#fil# avait#avoir# essayé#essayer#, lui aussi, de faire assassiner son père, le prince loyal avait#avoir# décidé#décider#, lui a</w:t>
      </w:r>
      <w:r w:rsidRPr="005603E7">
        <w:rPr>
          <w:lang w:val="fr-CH"/>
        </w:rPr>
        <w:t>ussi, de vendre Thèbes#Thèbes# au plus offrant.|| Oui, crois#croire#|-tu#tu# que c'#ce#|est#être# drôle ? Cette#ce# trahison pour laquelle#lequel# le corps de Polynice#Polynice# est#être# en train de pourrir au soleil, j'#je#|ai#avoir# la#le# preuve mainte</w:t>
      </w:r>
      <w:r w:rsidRPr="005603E7">
        <w:rPr>
          <w:lang w:val="fr-CH"/>
        </w:rPr>
        <w:t>nant qu'#que#|Etéocle#Etéocle#, qui dort#dormir# dans son tombeau de marbre, se préparait#préparer#, lui aussi, à la commettre. C'#ce#|est#être# un hasard si Polynice#Polynice# a#avoir# réussi#réussir# son coup avant lui.|| Nous avions#avoir# affaire à deu</w:t>
      </w:r>
      <w:r w:rsidRPr="005603E7">
        <w:rPr>
          <w:lang w:val="fr-CH"/>
        </w:rPr>
        <w:t>x larrons#larron# en foire qui se trompaient#tromper# l'#le#|un l'#le#|autre en nous trompant#tromper# et qui se sont#être# égorgés#égorger# comme deux petits#petit# voyous#voyou# qu'#que#|ils#il# étaient#être#, pour un règlement de comptes#compte#...|| Se</w:t>
      </w:r>
      <w:r w:rsidRPr="005603E7">
        <w:rPr>
          <w:lang w:val="fr-CH"/>
        </w:rPr>
        <w:t>ulement, il s'#se#|est#être# trouvé#trouver# que j'#je#|ai#avoir# eu#avoir# besoin de faire un héros#héro# de l'#le#|un d'#de#|eux. Alors, j'#je#|ai#avoir# fait#faire# rechercher leurs#leur# cadavres#cadavre# au milieu des#du# autres#autre#.|| On les#la# a</w:t>
      </w:r>
      <w:r w:rsidRPr="005603E7">
        <w:rPr>
          <w:lang w:val="fr-CH"/>
        </w:rPr>
        <w:t>#avoir# retrouvés#retrouver# embrassés#embrasser# pour la#le# première#premier# fois#fois# de leur vie sans doute. Ils#il# s'#se#|étaient#être# embrochés#embrocher# mutuellement, et puis la#le# charge de la#le# cavalerie argienne#argien# leur#lui# avait#av</w:t>
      </w:r>
      <w:r w:rsidRPr="005603E7">
        <w:rPr>
          <w:lang w:val="fr-CH"/>
        </w:rPr>
        <w:t>oir# passé#passer# dessus. Ils#il# étaient#être# en bouillie, Antigone, méconnaissables#méconnaissable#.|| J'#je#|ai#avoir# fait#faire# ramasser un des#du# corps, le moins abîmé#abîmer# des#du# deux, pour mes#mon# funérailles nationales#national#, et j'#je</w:t>
      </w:r>
      <w:r w:rsidRPr="005603E7">
        <w:rPr>
          <w:lang w:val="fr-CH"/>
        </w:rPr>
        <w:t xml:space="preserve">#|ai#avoir# donné#donner# l'#le#|ordre de laisser pourrir l'#le#|autre où il était#être#. Je ne sais#savoir# même pas lequel. Et je t'#te#|assure#assurer# que cela m'#me#|est#être# bien égal.||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&lt;i&gt;Il y a#avoir# un long silence, ils#il# ne bougent#bouger# </w:t>
      </w:r>
      <w:r w:rsidRPr="005603E7">
        <w:rPr>
          <w:lang w:val="fr-CH"/>
        </w:rPr>
        <w:t>pas, sans se regarder, puis Antigone dit#dire# doucement : &lt;/i&gt;||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/*—*/Pourquoi m'#me#|avez#avoir#|-vous#vous# raconté#raconter# cela ?|| &lt;i&gt;Créon#Créon# se lève#lever#, remet#remettre# sa#son# veste.|| &lt;/i&gt;||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&lt;b&gt;CREON&lt;/b&gt;|| /*—*/Valait#v</w:t>
      </w:r>
      <w:r w:rsidRPr="005603E7">
        <w:rPr>
          <w:lang w:val="fr-CH"/>
        </w:rPr>
        <w:t xml:space="preserve">aloir#-il#il# mieux te laisser mourir dans cette#ce# pauvre histoire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/*—*/Peut-être. Moi, je croyais#croire#.||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&lt;i&gt;Il y a#avoir# un silence encore.|| Créon#Créon# s'#se#|approche#approcher# d'#de#|elle.|| &lt;/i&gt;||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</w:t>
      </w:r>
      <w:r w:rsidRPr="005603E7">
        <w:rPr>
          <w:lang w:val="fr-CH"/>
        </w:rPr>
        <w:t xml:space="preserve">Qu'#que#|est#être#|-ce#ce# que tu vas#aller# faire maintenant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&lt;i&gt;se lève#lever# comme une#un# somnambule&lt;/i&gt;.|| /*—*/ Je vais#aller# remonter dans ma#mon# chambre.||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/*—*/Ne reste#rester# pas trop seule#seul#. Va#all</w:t>
      </w:r>
      <w:r w:rsidRPr="005603E7">
        <w:rPr>
          <w:lang w:val="fr-CH"/>
        </w:rPr>
        <w:t xml:space="preserve">er# voir Hémon#Hémon#, ce matin. Marie#marier#|-toi#toi# vite.||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&lt;i&gt;dans un souffle&lt;/i&gt;.|| /*—*/ Oui.||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/*—*/Tu as#avoir# toute#tout# ta#ton# vie devant toi. Notre discussion était#être# bien oiseuse#oiseux#, je </w:t>
      </w:r>
      <w:r w:rsidRPr="005603E7">
        <w:rPr>
          <w:lang w:val="fr-CH"/>
        </w:rPr>
        <w:t>t'#te#|assure#assurer#. Tu as#avoir# ce trésor, toi, encore.||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/*—*/Oui.||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/*—*/Rien d'#de#|autre ne compte#compter#. Et tu allais#aller# le gaspiller!|| Je te comprends#comprendre#, j'#je#|aurais#avoir# fait#faire# comme </w:t>
      </w:r>
      <w:r w:rsidRPr="005603E7">
        <w:rPr>
          <w:lang w:val="fr-CH"/>
        </w:rPr>
        <w:t>toi à vingt ans#an#. C'#ce#|est#être# pour cela que je buvais#boire# tes#ton# paroles#parole#. J'#je#|écoutais#écouter# du fond du temps un petit Créon#Créon# maigre et pâle comme toi et qui ne pensait#penser# qu'#que#|à tout donner lui aussi...|| Marie#ma</w:t>
      </w:r>
      <w:r w:rsidRPr="005603E7">
        <w:rPr>
          <w:lang w:val="fr-CH"/>
        </w:rPr>
        <w:t>rier#|-toi#toi# vite, Antigone, sois#être# heureuse#heureux#. La#le# vie n'#ne#|est#être# pas ce que tu crois#croire#. C'#ce#|est#être# une#un# eau que les#le# jeunes#jeune# gens laissent#laisser# couler sans le savoir, entre leurs#leur# doigts#doigt# ouve</w:t>
      </w:r>
      <w:r w:rsidRPr="005603E7">
        <w:rPr>
          <w:lang w:val="fr-CH"/>
        </w:rPr>
        <w:t>rts#ouvert#. Ferme tes#ton# mains#main#, ferme tes#ton# mains#main#, vite. Retiens#retenir#|-la#le#.|| Tu verras#voir#, cela deviendra#devenir# une#un# petite#petit# chose dure#dur# et simple qu'#que#|on grignote#grignoter#, assis#asseoir# au soleil. Ils#i</w:t>
      </w:r>
      <w:r w:rsidRPr="005603E7">
        <w:rPr>
          <w:lang w:val="fr-CH"/>
        </w:rPr>
        <w:t>l# te diront#dire# tout le contraire parce qu'#que#|ils#il# ont#avoir# besoin de ta#ton# force et de ton élan. Ne les#le# écoute pas. Ne m'#me#|écoute#écouter# pas quand je ferai#faire# mon prochain discours devant le tombeau d'#de#|Etéocle#Etéocle#. Ce ne</w:t>
      </w:r>
      <w:r w:rsidRPr="005603E7">
        <w:rPr>
          <w:lang w:val="fr-CH"/>
        </w:rPr>
        <w:t xml:space="preserve"> sera#être# pas vrai. Rien n'#ne#|est#être# vrai que ce qu'#que#|on ne dit#dire# pas...|| Tu l'#le#|apprendras#apprendre#, toi aussi, trop tard, la#le# vie c'#ce#|est#être# un livre qu'#que#|on aime#aimer#, c'#ce#|est#être# un enfant qui joue#jouer# à vos#</w:t>
      </w:r>
      <w:r w:rsidRPr="005603E7">
        <w:rPr>
          <w:lang w:val="fr-CH"/>
        </w:rPr>
        <w:t xml:space="preserve">votre# pieds#pied#, un outil qu'#que#|on tient#tenir# bien dans sa#son# main, un banc pour se reposer le soir devant sa#son# maison. Tu vas#aller# me mépriser encore, mais de découvrir cela, tu verras#voir#, c'#ce#|est#être# la#le# </w:t>
      </w:r>
      <w:r w:rsidRPr="005603E7">
        <w:rPr>
          <w:lang w:val="fr-CH"/>
        </w:rPr>
        <w:lastRenderedPageBreak/>
        <w:t>consolation dérisoire de</w:t>
      </w:r>
      <w:r w:rsidRPr="005603E7">
        <w:rPr>
          <w:lang w:val="fr-CH"/>
        </w:rPr>
        <w:t xml:space="preserve"> vieillir ; la#le# vie, ce n'#ne#|est#être# peut-être tout de même que le bonheur.||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&lt;i&gt;murmure, le regard perdu&lt;/i&gt;.|| /*—*/ Le bonheur...||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&lt;i&gt;a#avoir# un peu honte soudain&lt;/i&gt;.|| /*—*/ Un pauvre mot, hein?||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/*—*/Quel sera#être#-t-il#il#, mon bonheur ? Quelle#quel# femme heureuse#heureux# deviendra#devenir#-t-elle#elle#, la#le# petite#petit# Antigone ? Quelles#quel# pauvretés#pauvreté# faudra#falloir#-t-il#il# qu'#que#|elle fasse#faire# elle </w:t>
      </w:r>
      <w:r w:rsidRPr="005603E7">
        <w:rPr>
          <w:lang w:val="fr-CH"/>
        </w:rPr>
        <w:t>aussi, jour par jour, pour arracher avec ses#son# dents#dent# son petit lambeau de bonheur ? Dites#dire#, à qui devra#devoir#-t-elle#elle# mentir, à qui sourire, à qui se vendre ? Qui devra#devoir#-t-elle#elle# laisser mourir en détournant#détourner# le re</w:t>
      </w:r>
      <w:r w:rsidRPr="005603E7">
        <w:rPr>
          <w:lang w:val="fr-CH"/>
        </w:rPr>
        <w:t xml:space="preserve">gard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&lt;i&gt;hausse#hausser# les#le# épaules#épaule#&lt;/i&gt;.|| /*—*/ Tu es#être# folle, tais#taire#|-toi#toi#.||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/*—*/Non, je ne me tairai#taire# pas ! Je veux#vouloir# savoir comment je m'#me#|y prendrais#prendre#, moi auss</w:t>
      </w:r>
      <w:r w:rsidRPr="005603E7">
        <w:rPr>
          <w:lang w:val="fr-CH"/>
        </w:rPr>
        <w:t xml:space="preserve">i, pour être heureuse#heureux#. Tout de suite, puisque c'#ce#|est#être# tout de suite qu'#que#|il faut#falloir# choisir. Vous dites#dire# que c'#ce#|est#être# si beau, la#le# vie. Je veux#vouloir# savoir comment je m'#me#|y prendrai#prendre# pour vivre.||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/*—*/Tu aimes#aimer# Hémon#Hémon#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/*—*/Oui, j'#je#|aime#aimer# Hémon#Hémon#. J'#je#|aime#aimer# un Hémon#Hémon# dur et jeune ; un Hémon#Hémon# exigeant et fidèle, comme moi.|| Mais si votre vie, votre bonheur doivent#</w:t>
      </w:r>
      <w:r w:rsidRPr="005603E7">
        <w:rPr>
          <w:lang w:val="fr-CH"/>
        </w:rPr>
        <w:t>devoir# passer sur lui avec leur usure, si Hémon#Hémon# ne doit#devoir# plus pâlir quand je pâlis#pâlir#, s'#se#|il ne doit#devoir# plus me croire morte#mourir# quand je suis#suivre# en retard de cinq minutes#minute#, s'#se#|il ne doit#devoir# plus se sent</w:t>
      </w:r>
      <w:r w:rsidRPr="005603E7">
        <w:rPr>
          <w:lang w:val="fr-CH"/>
        </w:rPr>
        <w:t>ir seul au monde et me détester quand je ris#rire# sans qu'#que#|il sache#savoir# pourquoi, s'#se#|il doit#devoir# devenir près de moi le monsieur Hémon#Hémon#, s'#se#|il doit#devoir# apprendre à dire « oui », lui aussi, alors je n'#ne#|aime#aimer# plus Hé</w:t>
      </w:r>
      <w:r w:rsidRPr="005603E7">
        <w:rPr>
          <w:lang w:val="fr-CH"/>
        </w:rPr>
        <w:t xml:space="preserve">mon#Hémon#.||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/*—*/Tu ne sais#savoir# plus ce que tu dis#dire#. Tais#taire#|-toi#toi#.||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/*—*/Si, je sais#savoir# ce que je dis#dire#, mais c'#ce#|est#être# vous qui ne m'#me#|entendez#entendre# plus. Je vous parle#parler</w:t>
      </w:r>
      <w:r w:rsidRPr="005603E7">
        <w:rPr>
          <w:lang w:val="fr-CH"/>
        </w:rPr>
        <w:t># de trop loin maintenant, d'#de#|un royaume où vous ne pouvez#pouvoir# plus entrer avec vos#votre# rides#ride#, votre sagesse, votre ventre.|| &lt;i&gt;(Elle rit#rire#.)&lt;/i&gt;|| Ah ! je ris#rire#, Créon#Créon#, je ris#rire# parce que je te vois#voir# à quinze ans</w:t>
      </w:r>
      <w:r w:rsidRPr="005603E7">
        <w:rPr>
          <w:lang w:val="fr-CH"/>
        </w:rPr>
        <w:t xml:space="preserve">#an#, tout d'#de#|un coup ! C'#ce#|est#être# le même air d'#de#|impuissance et de croire qu'#que#|on </w:t>
      </w:r>
      <w:r w:rsidRPr="005603E7">
        <w:rPr>
          <w:lang w:val="fr-CH"/>
        </w:rPr>
        <w:lastRenderedPageBreak/>
        <w:t>peut#pouvoir# tout. La#le# vie t'#te#|a#avoir# seulement ajouté#ajouter# ces#ce# petits#petit# plis#pli# sur le visage et cette#ce# graisse#graisser# autou</w:t>
      </w:r>
      <w:r w:rsidRPr="005603E7">
        <w:rPr>
          <w:lang w:val="fr-CH"/>
        </w:rPr>
        <w:t xml:space="preserve">r de toi.||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&lt;i&gt;la secoue#secouer#&lt;/i&gt;.|| /*—*/ Te tairas#taire#|-tu#tu#, enfin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/*—*/Pourquoi veux#vouloir#|-tu#tu# me faire taire ? Parce que tu sais#savoir# que j'#je#|ai#avoir# raison ? Tu crois#croire# que je ne l</w:t>
      </w:r>
      <w:r w:rsidRPr="005603E7">
        <w:rPr>
          <w:lang w:val="fr-CH"/>
        </w:rPr>
        <w:t xml:space="preserve">is#lire# pas dans tes#ton# yeux#œil# que tu le sais#savoir# ? Tu sais#savoir# que j'#je#|ai#avoir# raison, mais tu ne l'#le#|avoueras#avouer# jamais parce que tu es#être# en train de défendre ton bonheur en ce moment comme un os.||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/*—*/Le </w:t>
      </w:r>
      <w:r w:rsidRPr="005603E7">
        <w:rPr>
          <w:lang w:val="fr-CH"/>
        </w:rPr>
        <w:t xml:space="preserve">tien et le mien, oui, imbécile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/*—*/Vous me dégoûtez#dégoûter# tous#tout#, avec votre bonheur ! Avec votre vie qu'#que#|il faut#falloir# aimer coûte#coûter# que coûte#coûter#. On dirait#dire# des#du# chiens#chien# qui lèchent#lécher#</w:t>
      </w:r>
      <w:r w:rsidRPr="005603E7">
        <w:rPr>
          <w:lang w:val="fr-CH"/>
        </w:rPr>
        <w:t xml:space="preserve"> tout ce qu'#que#|ils#il# trouvent#trouver#. Et cette#ce# petite#petit# chance pour tous#tout# les#le# jours#jour#, si on n'#ne#|est#être# pas trop exigeant.|| Moi, je veux#vouloir# tout, tout de suite, - et que ce soit#être# entier - ou alors je refuse#re</w:t>
      </w:r>
      <w:r w:rsidRPr="005603E7">
        <w:rPr>
          <w:lang w:val="fr-CH"/>
        </w:rPr>
        <w:t>fuser# ! Je ne veux#vouloir# pas être modeste, moi, et me contenter d'#de#|un petit morceau si j'#je#|ai#avoir# été#être# bien sage. Je veux#vouloir# être sûre#sûr# de tout aujourd'hui et que cela soit#être# aussi beau que quand j'#je#|étais#être# petite#p</w:t>
      </w:r>
      <w:r w:rsidRPr="005603E7">
        <w:rPr>
          <w:lang w:val="fr-CH"/>
        </w:rPr>
        <w:t xml:space="preserve">etit# - ou mourir.||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/*—*/Allez#aller#, commence#commencer#, commence#commencer#, comme ton père!||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/*—*/Comme mon père, oui ! Nous sommes#sommer# de ceux#celui# qui posent#poser# les#le# questions#question# jusqu'#jusque</w:t>
      </w:r>
      <w:r w:rsidRPr="005603E7">
        <w:rPr>
          <w:lang w:val="fr-CH"/>
        </w:rPr>
        <w:t>#|au bout. Jusqu'#jusque#|à ce qu'#que#|il ne reste#rester# vraiment plus la#le# plus petite#petit# chance d'#de#|espoir vivante#vivant#, la#le# plus petite#petit# chance d'#de#|espoir à étrangler. Nous sommes#sommer# de ceux#celui# qui lui sautent#sauter#</w:t>
      </w:r>
      <w:r w:rsidRPr="005603E7">
        <w:rPr>
          <w:lang w:val="fr-CH"/>
        </w:rPr>
        <w:t xml:space="preserve"> dessus quand ils#il# le rencontrent#rencontrer#, votre espoir, votre cher espoir, votre sale espoir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/*—*/Tais#taire#|-toi#toi# ! Si tu te voyais#voir# en criant#crier# ces#ce# mots#mot#, tu es#être# laide#laid#.||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</w:t>
      </w:r>
      <w:r w:rsidRPr="005603E7">
        <w:rPr>
          <w:lang w:val="fr-CH"/>
        </w:rPr>
        <w:t xml:space="preserve">—*/Oui, je suis#suivre# laide#laid# ! C'#ce#|est#être# ignoble, n'#ne#|est#être#|-ce#ce# pas, ces#ce# cris#cri#, ces#ce# sursauts#sursaut#, cette#ce# lutte de chiffonniers#chiffonnier#.|| Papa n'#ne#|est#être# devenu#devenir# beau qu'#que#|après, quand il </w:t>
      </w:r>
      <w:r w:rsidRPr="005603E7">
        <w:rPr>
          <w:lang w:val="fr-CH"/>
        </w:rPr>
        <w:t>a#avoir# été#être# bien sûr, enfin, qu'#que#|il avait#avoir# tué#tuer# son père, que c'#ce#|était#être# bien avec sa#son# mère qu'#que#|il avait#avoir# couché#coucher#, et que rien, plus rien ne pouvait#pouvoir# le sauver.|| Alors, il s'#se#|est#être# calm</w:t>
      </w:r>
      <w:r w:rsidRPr="005603E7">
        <w:rPr>
          <w:lang w:val="fr-CH"/>
        </w:rPr>
        <w:t>é#calmer# tout d'#de#|un coup, il a#avoir# eu#avoir# comme un sourire, et il est#être# devenu#devenir# beau. C'#ce#|était#être# fini#finir#.|| Il n'#ne#|a#avoir# plus eu#avoir# qu'#que#|à fermer les#le# yeux#œil# pour ne plus vous voir.|| Ah ! vos#votre# t</w:t>
      </w:r>
      <w:r w:rsidRPr="005603E7">
        <w:rPr>
          <w:lang w:val="fr-CH"/>
        </w:rPr>
        <w:t xml:space="preserve">êtes#tête#, vos#votre# pauvres#pauvre# têtes#tête# de </w:t>
      </w:r>
      <w:r w:rsidRPr="005603E7">
        <w:rPr>
          <w:lang w:val="fr-CH"/>
        </w:rPr>
        <w:lastRenderedPageBreak/>
        <w:t>candidats#candidat# au bonheur ! C'#ce#|est#être# vous qui êtes#être# laids#laid#, même les#le# plus beaux#beau#. Vous avez#avoir# tous#tout# quelque chose de laid au coin de l'#le#|œil ou de la#le# bou</w:t>
      </w:r>
      <w:r w:rsidRPr="005603E7">
        <w:rPr>
          <w:lang w:val="fr-CH"/>
        </w:rPr>
        <w:t xml:space="preserve">che.|| Tu l'#le#|as#avoir# bien dit#dire# tout à l'#le#|heure, Créon#Créon#, la#le# cuisine. Vous avez#avoir# des#du# têtes#tête# de cuisiniers#cuisinier#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&lt;i&gt;lui broie#broyer# le bras&lt;/i&gt;.|| /*—*/ Je t'#te#|ordonne#ordonner# de te tair</w:t>
      </w:r>
      <w:r w:rsidRPr="005603E7">
        <w:rPr>
          <w:lang w:val="fr-CH"/>
        </w:rPr>
        <w:t xml:space="preserve">e maintenant, tu entends#entendre#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/*—*/Tu m'#me#|ordonnes#ordonner#, cuisinier ? Tu crois#croire# que tu peux#pouvoir# m'#me#|ordonner quelque chose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/*—*/L'#le#|antichambre est#être# pleine#plein# de monde. Tu ve</w:t>
      </w:r>
      <w:r w:rsidRPr="005603E7">
        <w:rPr>
          <w:lang w:val="fr-CH"/>
        </w:rPr>
        <w:t xml:space="preserve">ux#vouloir# donc te perdre ? On va#aller# t'#te#|entendre.||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/*—*/Eh bien, ouvre#ouvrer# les#le# portes#porte#. Justement, ils#il# vont#aller# m'#me#|entendre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&lt;i&gt;qui essaie#essayer# de lui fermer la#le# bouche de for</w:t>
      </w:r>
      <w:r w:rsidRPr="005603E7">
        <w:rPr>
          <w:lang w:val="fr-CH"/>
        </w:rPr>
        <w:t xml:space="preserve">ce&lt;/i&gt;.|| /*—*/ Vas#aller#|-tu#tu# te faire, enfin, bon Dieu#Dieu#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&lt;i&gt;se débat#débattre#&lt;/i&gt;.|| /*—*/ Allons#aller# vite, cuisinier ! Appelle#appeler# tes#ton# gardes#garde#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&lt;i&gt;La#le# porte s'#se#|ouvre#ouvrer#.|| Entre Ismène#</w:t>
      </w:r>
      <w:r w:rsidRPr="005603E7">
        <w:rPr>
          <w:lang w:val="fr-CH"/>
        </w:rPr>
        <w:t xml:space="preserve">Ismène#.&lt;/i&gt;||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XIII : ANTIGONE, CREON, ISMENE ||&lt;/h2&gt;</w:t>
      </w:r>
    </w:p>
    <w:p w:rsidR="00EA7E66" w:rsidRPr="005603E7" w:rsidRDefault="005603E7">
      <w:pPr>
        <w:rPr>
          <w:lang w:val="it-CH"/>
        </w:rPr>
      </w:pPr>
      <w:r w:rsidRPr="005603E7">
        <w:rPr>
          <w:lang w:val="it-CH"/>
        </w:rPr>
        <w:t xml:space="preserve">&lt;b&gt;ISMENE&lt;/b&gt;,|| &lt;i&gt;dans un cri&lt;/i&gt;.|| /*—*/ Antigone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/*—*/Qu'#que#|est#être#|-ce#ce# que tu veux#vouloir#, toi aussi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&lt;b&gt;ISMENE&lt;/b&gt;|| /*—*/Antigone, pard</w:t>
      </w:r>
      <w:r w:rsidRPr="005603E7">
        <w:rPr>
          <w:lang w:val="fr-CH"/>
        </w:rPr>
        <w:t xml:space="preserve">on ! Antigone, tu vois#voir#, je viens#venir#, j'#je#|ai#avoir# du courage. J'#je#|irai#aller# maintenant avec toi.||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/*—*/Où iras#aller#|-tu#tu# avec moi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&lt;b&gt;ISMENE&lt;/b&gt;|| /*—*/Si vous la faites#faire# mourir, il faudra#falloir# me f</w:t>
      </w:r>
      <w:r w:rsidRPr="005603E7">
        <w:rPr>
          <w:lang w:val="fr-CH"/>
        </w:rPr>
        <w:t xml:space="preserve">aire mourir avec elle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it-CH"/>
        </w:rPr>
        <w:t xml:space="preserve">&lt;b&gt;ANTIGONE&lt;/b&gt;|| /*—*/Ah ! non. </w:t>
      </w:r>
      <w:r w:rsidRPr="005603E7">
        <w:rPr>
          <w:lang w:val="fr-CH"/>
        </w:rPr>
        <w:t xml:space="preserve">Pas maintenant. Pas toi ! C'#ce#|est#être# moi, c'#ce#|est#être# moi seule#seul#. Tu ne te figures#figurer# pas que tu vas#aller# venir mourir avec moi maintenant#maintenir#. Ce serait#être# trop </w:t>
      </w:r>
      <w:r w:rsidRPr="005603E7">
        <w:rPr>
          <w:lang w:val="fr-CH"/>
        </w:rPr>
        <w:t xml:space="preserve">facile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&lt;b&gt;ISMENE&lt;/b&gt;|| /*—*/Je ne veux#vouloir# pas vivre si tu meurs#mourir#, je ne veux#vouloir# pas rester sans toi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&lt;b&gt;ANTIGONE&lt;/b&gt;|| /*—*/Tu as#avoir# choisi#choisir# la#le# vie et moi la#le# mort. Laisse#laisser#|-moi#moi# maintenant avec tes#ton# jérémiades#jérémiade#.|| Il fallait#falloir# y aller ce matin, à quatre pattes#patte#, dans la#le# nuit. Il fallait#falloi</w:t>
      </w:r>
      <w:r w:rsidRPr="005603E7">
        <w:rPr>
          <w:lang w:val="fr-CH"/>
        </w:rPr>
        <w:t xml:space="preserve">r# aller gratter la#le# terre avec tes#ton# ongles#ongle# pendant qu'#que#|ils#il# étaient#être# tout près et te faire empoigner par eux comme une#un# voleuse#voleur#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&lt;b&gt;ISMENE&lt;/b&gt;|| /*—*/He#He# bien, j'#je#|irai#aller# demain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</w:t>
      </w:r>
      <w:r w:rsidRPr="005603E7">
        <w:rPr>
          <w:lang w:val="fr-CH"/>
        </w:rPr>
        <w:t>*—*/Tu l'#le#|entends#entendre#, Créon#Créon# ? Elle aussi. Qui sait#savoir# si cela ne va#aller# pas prendre à d'#de#|autres#autre# encore, en m'#me#|écoutant#écouter# ? Qu'#que#|est#être#|-ce#ce# que tu attends#attendre# pour me faire taire, qu'#que#|est</w:t>
      </w:r>
      <w:r w:rsidRPr="005603E7">
        <w:rPr>
          <w:lang w:val="fr-CH"/>
        </w:rPr>
        <w:t xml:space="preserve">#être#|-ce#ce# que tu attends#attendre# pour appeler tes#ton# gardes#garde# ?|| Allons, Créon#Créon#, un peu de courage, ce n'#ne#|est#être# qu'#que#|un mauvais moment à passer. Allons, cuisinier, puisqu'il le faut#falloir#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&lt;i&gt;crie#cri</w:t>
      </w:r>
      <w:r w:rsidRPr="005603E7">
        <w:rPr>
          <w:lang w:val="fr-CH"/>
        </w:rPr>
        <w:t>er# soudain&lt;/i&gt;.|| /*—*/ Gardes#garde# !|| &lt;i&gt;Les#le# gardes#garde# apparaissent#apparaître# aussitôt.&lt;/i&gt;||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/*—*/Emmenez#emmener#|-la#le#.||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&lt;i&gt;dans un grand cri soulagé#soulager#&lt;/i&gt;.|| /*—*/ Enfin, Créon#Créon#!|| &lt;i&gt;L</w:t>
      </w:r>
      <w:r w:rsidRPr="005603E7">
        <w:rPr>
          <w:lang w:val="fr-CH"/>
        </w:rPr>
        <w:t>es#le# gardes#garde# se jettent#jeter# sur elle et l'#le#|emmènent#emmener#.|| Ismène#Ismène# sort#sortir# en criant#crier# derrière elle.&lt;/i&gt; 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&lt;b&gt;ISMENE&lt;/b&gt;|| /*—*/Antigone ! Antigone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XIV : CREON, LE CHŒUR, HEMON 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&lt;i&gt;Créo</w:t>
      </w:r>
      <w:r w:rsidRPr="005603E7">
        <w:rPr>
          <w:lang w:val="fr-CH"/>
        </w:rPr>
        <w:t xml:space="preserve">n#Créon# est#être# resté#rester# seul, le chœur entre et va#aller# à lui.&lt;/i&gt;||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CHŒUR&lt;/b&gt;|| /*—*/Tu es#être# fou, Créon#Créon#. Qu'#que#|as#avoir#|-tu#tu# fait#faire#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&lt;i&gt;qui regarde#regarder# au loin devant lui&lt;/i&gt;.|| /*—*/ Il f</w:t>
      </w:r>
      <w:r w:rsidRPr="005603E7">
        <w:rPr>
          <w:lang w:val="fr-CH"/>
        </w:rPr>
        <w:t xml:space="preserve">allait#falloir# qu'#que#|elle meure#mourir#.||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CHŒUR&lt;/b&gt;|| /*—*/Ne laisse#laisser# pas mourir Antigone, Créon#Créon# ! Nous allons#aller# tous#tout# porter cette#ce# plaie au côté, pendant des#du# siècles#siècle#.||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/*—*/C'#ce#|est#ê</w:t>
      </w:r>
      <w:r w:rsidRPr="005603E7">
        <w:rPr>
          <w:lang w:val="fr-CH"/>
        </w:rPr>
        <w:t xml:space="preserve">tre# elle qui voulait#vouloir# mourir. Aucun de nous n'#ne#|était#être# assez fort pour la décider à vivre.|| Je le comprends#comprendre#, maintenant, Antigone était#être# faite#faire# pour être morte#mourir#. Elle-même ne le savait#savoir# peut-être pas, </w:t>
      </w:r>
      <w:r w:rsidRPr="005603E7">
        <w:rPr>
          <w:lang w:val="fr-CH"/>
        </w:rPr>
        <w:t xml:space="preserve">mais Polynice#Polynice# n'#ne#|était#être# qu'#que#|un prétexte. Quand elle a#avoir# dû#devoir# y renoncer, elle a#avoir# trouvé#trouver# autre </w:t>
      </w:r>
      <w:r w:rsidRPr="005603E7">
        <w:rPr>
          <w:lang w:val="fr-CH"/>
        </w:rPr>
        <w:lastRenderedPageBreak/>
        <w:t xml:space="preserve">chose tout de suite. Ce qui importait#importer# pour elle, c'#ce#|était#être# de refuser et de mourir.||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</w:t>
      </w:r>
      <w:r w:rsidRPr="005603E7">
        <w:rPr>
          <w:lang w:val="fr-CH"/>
        </w:rPr>
        <w:t xml:space="preserve">CHŒUR&lt;/b&gt;|| /*—*/C'#ce#|est#être# une#un# enfant, Créon#Créon#.||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/*—*/Que veux#vouloir#|-tu#tu# que je fasse#faire# pour elle ? La condamner à vivre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&lt;b&gt;HEMON&lt;/b&gt;,|| &lt;i&gt;entre en criant#crier#&lt;/i&gt;.|| /*—*/ Père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&lt;i&gt;court à lui, l'#le#|embrasse&lt;/i&gt;.|| /*—*/ Oublie#oublier#|-la#le#, Hémon#Hémon# ; oublie#oublier#|-la#le#, mon petit.||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&lt;b&gt;HEMON&lt;/b&gt;|| /*—*/Tu es#être# fou, père. Lâche#lâcher#|-moi#moi#.||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&lt;i&gt;le tient#tenir# plus fort&lt;</w:t>
      </w:r>
      <w:r w:rsidRPr="005603E7">
        <w:rPr>
          <w:lang w:val="fr-CH"/>
        </w:rPr>
        <w:t>/i&gt;.|| /*—*/ J'#je#|ai#avoir# tout essayé#essayer# pour la sauver, Hémon#Hémon#. J'#je#|ai#avoir# tout essayé#essayer#, je te le jure. Elle ne t'#te#|aime#aimer# pas. Elle aurait#avoir# pu#pouvoir# vivre. Elle a#avoir# préféré#préférer# sa#son# folie et la</w:t>
      </w:r>
      <w:r w:rsidRPr="005603E7">
        <w:rPr>
          <w:lang w:val="fr-CH"/>
        </w:rPr>
        <w:t>#le# mort.||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&lt;b&gt;HEMON&lt;/b&gt;,|| &lt;i&gt;crie#crier#, tentant#tenter# de s'#se#|arracher à son étreinte&lt;/i&gt;.|| /*—*/ Mais, père, tu vois#voir# bien qu'#que#|ils#il# l'#le#|emmènent#emmener# ! Père, ne laisse#laisser# pas ces#ce# hommes#homme# l'#le#|emmener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</w:t>
      </w:r>
      <w:r w:rsidRPr="005603E7">
        <w:rPr>
          <w:lang w:val="fr-CH"/>
        </w:rPr>
        <w:t xml:space="preserve">&gt;CREON&lt;/b&gt;|| /*—*/Elle a#avoir# parlé#parler# maintenant. Tout Thèbes#Thèbes# sait#savoir# ce qu'#que#|elle a#avoir# fait#faire#. Je suis#suivre# obligé#obliger# de la faire mourir.||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&lt;b&gt;HEMON&lt;/b&gt;,|| &lt;i&gt;s'#se#|arrache#arracher# de ses#son# bras&lt;/i&gt;.|| /*—</w:t>
      </w:r>
      <w:r w:rsidRPr="005603E7">
        <w:rPr>
          <w:lang w:val="fr-CH"/>
        </w:rPr>
        <w:t xml:space="preserve">*/ Lâche#lâcher#|-moi#moi# !|| &lt;i&gt;Un silence.|| Ils#il# sont#être# l'#le#|un en face de l'#le#|autre.|| Ils#il# se regardent#regarder#.&lt;/i&gt;||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CHŒUR&lt;/b&gt;,|| &lt;i&gt;s'#se#|approche#approcher#&lt;/i&gt;.|| /*—*/ Est#être#|-ce#ce# qu'#que#|on ne peut#pouvoir# pas </w:t>
      </w:r>
      <w:r w:rsidRPr="005603E7">
        <w:rPr>
          <w:lang w:val="fr-CH"/>
        </w:rPr>
        <w:t xml:space="preserve">imaginer quelque chose, dire qu'#que#|elle est#être# folle, l'#le#|enfermer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/*—*/Ils#il# diront#dire# que ce n'#ne#|est#être# pas vrai. Que je la sauve#sauver# parce qu'#que#|elle allait#aller# être la#le# femme de mon fils#fil#. Je ne </w:t>
      </w:r>
      <w:r w:rsidRPr="005603E7">
        <w:rPr>
          <w:lang w:val="fr-CH"/>
        </w:rPr>
        <w:t xml:space="preserve">peux#pouvoir# pas.||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CHŒUR&lt;/b&gt;|| /*—*/Est#Est#|-ce#ce# qu'#que#|on ne peut#pouvoir# pas gagner du temps, la faire fuir demain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/*—*/La#le# foule sait#savoir# déjà, elle hurle#hurler# autour du palais. Je ne peux#pouvoir# pas.||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</w:t>
      </w:r>
      <w:r w:rsidRPr="005603E7">
        <w:rPr>
          <w:lang w:val="fr-CH"/>
        </w:rPr>
        <w:t xml:space="preserve">b&gt;HEMON&lt;/b&gt;|| /*—*/Père, la#le# foule n'#ne#|est#être# rien. Tu es#être# le maître.||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&lt;b&gt;CREON&lt;/b&gt;|| /*—*/Je suis#suivre# le maître avant la#le# loi. Plus après.||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&lt;b&gt;HEMON&lt;/b&gt;|| /*—*/Père, je suis#suivre# ton fils#fil#, tu ne peux#pouvoir# pas me la laisser prendre.||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/*—*/Si, Hémon#Hémon#. Si, mon petit. Du courage. Antigone ne peut#pouvoir# plus vivre. Antigone nous a#avoir# déjà quittés#quitter# t</w:t>
      </w:r>
      <w:r w:rsidRPr="005603E7">
        <w:rPr>
          <w:lang w:val="fr-CH"/>
        </w:rPr>
        <w:t xml:space="preserve">ous#tout#.||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&lt;b&gt;HEMON&lt;/b&gt;|| /*—*/Crois#croire#|-tu#tu# que je pourrai#pouvoir# vivre, moi, sans elle ? Crois#croire#|-tu#tu# que je l'#le#|accepterai#accepter#, votre vie ? Et tous#tout# les#le# jours#jour#, depuis le matin jusqu'#jusque#|au soir, sans el</w:t>
      </w:r>
      <w:r w:rsidRPr="005603E7">
        <w:rPr>
          <w:lang w:val="fr-CH"/>
        </w:rPr>
        <w:t xml:space="preserve">le. Et votre agitation, votre bavardage, votre vide, sans elle.||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/*—*/Il faudra#falloir# bien que tu acceptes#accepter#, Hémon#Hémon#. Chacun de nous a#avoir# un jour, plus ou moins triste, plus ou moins lointain, où il doit#devoir# enfin </w:t>
      </w:r>
      <w:r w:rsidRPr="005603E7">
        <w:rPr>
          <w:lang w:val="fr-CH"/>
        </w:rPr>
        <w:t>accepter d'#de#|être un homme. Pour toi, c'#ce#|est#être# aujourd'hui...|| Et te voilà devant moi avec ces#ce# larmes#larme# au bord de tes#ton# yeux#œil# et ton cœur qui te fait#faire# mal mon petit garçon, pour la#le# dernière#dernier# fois#fois#...|| Qu</w:t>
      </w:r>
      <w:r w:rsidRPr="005603E7">
        <w:rPr>
          <w:lang w:val="fr-CH"/>
        </w:rPr>
        <w:t xml:space="preserve">and tu te seras#être# détourné#détourner#, quand tu auras#avoir# franchi#franchir# ce seuil tout à l'#le#|heure, ce sera#être# fini#finir#.||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&lt;b&gt;HEMON&lt;/b&gt;,|| &lt;i&gt;recule#reculer# un peu, et dit#dire# doucement&lt;/i&gt;.|| /*—*/ C'#ce#|est#être# déjà fini#finir#.</w:t>
      </w:r>
      <w:r w:rsidRPr="005603E7">
        <w:rPr>
          <w:lang w:val="fr-CH"/>
        </w:rPr>
        <w:t xml:space="preserve">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/*—*/Ne me juge#juger# pas, Hémon#Hémon#. Ne me juge#juger# pas, toi aussi.||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&lt;b&gt;HEMON&lt;/b&gt;,|| &lt;i&gt;le regarde#regarder#, et dit#dire# soudain&lt;/i&gt;.|| /*—*/ Cette#ce# grande#grand# force et ce courage, ce dieu géant qui m'#me#|enlevait#enle</w:t>
      </w:r>
      <w:r w:rsidRPr="005603E7">
        <w:rPr>
          <w:lang w:val="fr-CH"/>
        </w:rPr>
        <w:t>ver# dans ses#son# bras et me sauvait#sauver# des#du# monstres#monstre# et des#du# ombres#ombre#, c'#ce#|était#être# toi ? Cette#ce# odeur défendue#défendre# et ce bon pain du soir sous la#le# lampe, quand tu me montrais#montrer# des#du# livres#livre# dans</w:t>
      </w:r>
      <w:r w:rsidRPr="005603E7">
        <w:rPr>
          <w:lang w:val="fr-CH"/>
        </w:rPr>
        <w:t xml:space="preserve"> ton bureau, c'#ce#|était#être# toi, tu crois#croire#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&lt;i&gt;humblement&lt;/i&gt;.|| /*—*/ Oui, Hémon#Hémon#.||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&lt;b&gt;HEMON&lt;/b&gt;||.|| /*—*/ Tous#tout# ces#ce# soins#soin#, tout cet#ce# orgueil, tous#tout# ces#ce# livres#livre# pleins#plein# de héros</w:t>
      </w:r>
      <w:r w:rsidRPr="005603E7">
        <w:rPr>
          <w:lang w:val="fr-CH"/>
        </w:rPr>
        <w:t xml:space="preserve">#héro#, c'#ce#|était#être# donc pour en arriver là ? Etre#Etre# un homme, comme tu dis#dire#, et trop heureux de vivre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/*—*/Oui, Hémon#Hémon#.||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&lt;b&gt;HEMON&lt;/b&gt;,|| &lt;i&gt;crie#crier# soudain comme un enfant, se jetant#jeter# dans ses#son# bra</w:t>
      </w:r>
      <w:r w:rsidRPr="005603E7">
        <w:rPr>
          <w:lang w:val="fr-CH"/>
        </w:rPr>
        <w:t xml:space="preserve">s&lt;/i&gt;.|| /*—*/ Père, ce n'#ne#|est#être# pas vrai ! Ce n'#ne#|est#être# pas toi, ce n'#ne#|est#être# pas aujourd'hui ! Nous ne sommes#sommer# pas tous#tout# les#le# deux au pied de ce mur où il faut#falloir# seulement dire oui. Tu es#être# encore </w:t>
      </w:r>
      <w:r w:rsidRPr="005603E7">
        <w:rPr>
          <w:lang w:val="fr-CH"/>
        </w:rPr>
        <w:lastRenderedPageBreak/>
        <w:t>puissant,</w:t>
      </w:r>
      <w:r w:rsidRPr="005603E7">
        <w:rPr>
          <w:lang w:val="fr-CH"/>
        </w:rPr>
        <w:t xml:space="preserve"> toi, comme lorsque j'#je#|étais#être# petit.|| Ah ! je t'#te#|en supplie#supplier#, père, que je t'#te#|admire#admirer#, que je t'#te#|admire#admirer# encore ! Je suis#suivre# trop seul et le monde est#être# trop nu si je ne peux#pouvoir# plus t'#te#|admi</w:t>
      </w:r>
      <w:r w:rsidRPr="005603E7">
        <w:rPr>
          <w:lang w:val="fr-CH"/>
        </w:rPr>
        <w:t xml:space="preserve">rer.||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&lt;i&gt;le détache#détacher# de lui&lt;/i&gt;.|| /*—*/ On est#être# tout seul, Hémon#Hémon#. Le monde est#être# nu. Et tu m'#me#|as#avoir# admiré#admirer# trop longtemps. Regarde#regarder#|-moi#moi#, c'#ce#|est#être# cela devenir un homme, voi</w:t>
      </w:r>
      <w:r w:rsidRPr="005603E7">
        <w:rPr>
          <w:lang w:val="fr-CH"/>
        </w:rPr>
        <w:t xml:space="preserve">r le visage de son père en face, un jour.||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&lt;b&gt;HEMON&lt;/b&gt;,|| &lt;i&gt;le regarde#regarder#, puis recule#reculer# en criant#crier#&lt;/i&gt;.|| /*—*/ Antigone ! Antigone ! Au secours !|| &lt;i&gt;Il est#être# sorti#sortir# en courant.&lt;/i&gt;||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CHŒUR&lt;/b&gt;,|| &lt;i&gt;va#aller# à</w:t>
      </w:r>
      <w:r w:rsidRPr="005603E7">
        <w:rPr>
          <w:lang w:val="fr-CH"/>
        </w:rPr>
        <w:t xml:space="preserve"> Créon#Créon#&lt;/i&gt;.|| /*—*/ Créon#Créon#, il est#être# sorti#sortir# comme un fou.||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&lt;b&gt;CREON&lt;/b&gt;,|| &lt;i&gt;qui regarde#regarder# au loin, droit devant lui, immobile&lt;/i&gt;.|| /*—*/ Oui. Pauvre petit, il l'#le#|aime#aimer#.||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CHŒUR&lt;/b&gt;|| /*—*/Créon#Créon#,</w:t>
      </w:r>
      <w:r w:rsidRPr="005603E7">
        <w:rPr>
          <w:lang w:val="fr-CH"/>
        </w:rPr>
        <w:t xml:space="preserve"> il faut#falloir# faire quelque chose.||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/*—*/Je ne peux#pouvoir# plus rien.||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CHŒUR&lt;/b&gt;|| /*—*/Il est#être# parti#partir#, touché#toucher# à mort.||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&lt;i&gt;sourdement&lt;/i&gt;.|| /*—*/ Oui, nous sommes#sommer# tous#tout# tou</w:t>
      </w:r>
      <w:r w:rsidRPr="005603E7">
        <w:rPr>
          <w:lang w:val="fr-CH"/>
        </w:rPr>
        <w:t xml:space="preserve">chés#toucher# à mort.||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XV : CREON, LES GARDES, ANTIGONE||&lt;/h2&gt;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&lt;i&gt;Antigone entre dans la#le# pièce, poussée#pousser# par les#le# gardes#garde# qui s'#se#|arc-boutent#arc-bouter# contre la#le# porte, derrière laquelle#lequel# on devine</w:t>
      </w:r>
      <w:r w:rsidRPr="005603E7">
        <w:rPr>
          <w:lang w:val="fr-CH"/>
        </w:rPr>
        <w:t xml:space="preserve">#deviner# la#le# foule hurlante#hurlant#.&lt;/i&gt;||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/*—*/Chef, ils#il# envahissent#envahir# le palais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/*—*/Créon#Créon#, je ne veux#vouloir# plus voir leurs#leur# visages#visage#, je ne veux#vouloir# plus entendre leur</w:t>
      </w:r>
      <w:r w:rsidRPr="005603E7">
        <w:rPr>
          <w:lang w:val="fr-CH"/>
        </w:rPr>
        <w:t xml:space="preserve">s#leur# cris#cri#, je ne veux#vouloir# plus voir personne !|| Tu as#avoir# ma#mon# mort maintenant, c'#ce#|est#être# assez. Fais#faire# que je ne voie#voir# plus personne jusqu'#jusque#|à ce que ce soit#être# fini#finir#.||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&lt;i&gt;sort#sortir#</w:t>
      </w:r>
      <w:r w:rsidRPr="005603E7">
        <w:rPr>
          <w:lang w:val="fr-CH"/>
        </w:rPr>
        <w:t xml:space="preserve"> en criant#crier# aux#au# gardes#garde#&lt;/i&gt;.|| /*—*/ La#le# garde aux#au# portes#porte#! Qu'#que#|on vide#vider# le palais !|| Reste#rester# ici avec elle, toi.||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&lt;i&gt;Les#le# deux autres#autre# gardes#garde# sortent#sortir#, suivis#suivre# par le chœur.|| </w:t>
      </w:r>
      <w:r w:rsidRPr="005603E7">
        <w:rPr>
          <w:lang w:val="fr-CH"/>
        </w:rPr>
        <w:t>Antigone reste#rester# seule#seul# avec le premier garde.|| Antigone le regarde#regarder#.&lt;/i&gt;||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XVI : ANTIGONE, LE GARDE||&lt;/h2&gt;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&lt;i&gt;dit#dire# soudain&lt;/i&gt;.|| /*—*/ Alors, c'#ce#|est#être# toi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</w:t>
      </w:r>
      <w:r w:rsidRPr="005603E7">
        <w:rPr>
          <w:lang w:val="fr-CH"/>
        </w:rPr>
        <w:t xml:space="preserve">*/Qui, moi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/*—*/Mon dernier visage d'#de#|homme.||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/*—*/Faut#falloir# croire.||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/*—*/Que je te regarde#regarder#...||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&lt;i&gt;s'#se#|éloigne#éloigner#, gêné#gêner#&lt;/i&gt;.|| /*—*/ Ça#cela# va#aller#.||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/*—*/C'#ce#|est#être# toi qui m'#me#|as#avoir# arrêtée#arrêter#, tout à l'#le#|heure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/*—*/Oui, c'#ce#|est#être# moi.||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/*—*/Tu m'#me#|as#avoir# fait#faire# mal. Tu n'#ne#|avais#avoir# pas besoin de me faire mal. Est#être#|-ce#ce# que j'#je#|avais#avoir# l'#le#|air de vouloir me sauver ?||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/*—*/Allez#aller#, allez#aller#, pas d'#de#|histo</w:t>
      </w:r>
      <w:r w:rsidRPr="005603E7">
        <w:rPr>
          <w:lang w:val="fr-CH"/>
        </w:rPr>
        <w:t xml:space="preserve">ires#histoire# ! Si ce n'#ne#|était#être# pas vous, c'#ce#|était#être# moi qui y passais#passer#.||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/*—*/Quel âge as#avoir#|-tu#tu#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/*—*/Trente-neuf ans#an#.||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/*—*/Tu as#avoir# des#du# enfants#enfant#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/*—*/Oui, deux.||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/*—*/Tu les#la# aimes#aimer#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/*—*/Cela ne vous regarde#regarder# pas.||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&lt;i&gt;Il commence#commencer# à faire les#le</w:t>
      </w:r>
      <w:r w:rsidRPr="005603E7">
        <w:rPr>
          <w:lang w:val="fr-CH"/>
        </w:rPr>
        <w:t># cent pas dans la#le# pièce : pendant un moment on n'#ne#|entend#entendre# plus que le bruit#bruir# de ses#son# pas.&lt;/i&gt;||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&lt;i&gt;demande#demander# tout humble&lt;/i&gt;.|| /*—*/ Il y a#avoir# longtemps que vous êtes#être# garde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&lt;b&gt;LE GARDE&lt;</w:t>
      </w:r>
      <w:r w:rsidRPr="005603E7">
        <w:rPr>
          <w:lang w:val="fr-CH"/>
        </w:rPr>
        <w:t xml:space="preserve">/b&gt;|| /*—*/Après la#le# guerre.|| J'#je#|étais#être# sergent. J'#je#|ai#avoir# rengagé#rengager#.||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/*—*/Il faut#falloir# être sergent pour être garde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/*—*/En principe, oui. Sergent ou avoir suivi#suivre# le peloto</w:t>
      </w:r>
      <w:r w:rsidRPr="005603E7">
        <w:rPr>
          <w:lang w:val="fr-CH"/>
        </w:rPr>
        <w:t xml:space="preserve">n spécial.|| Devenu#devenir# garde, le sergent perd#perdre# son grade. Un exemple : je rencontre#rencontrer# une#un# recrue de l'#le#|armée, elle ne peut#pouvoir# pas me saluer.||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/*—*/Ah oui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/*—*/Oui. Remarquez#re</w:t>
      </w:r>
      <w:r w:rsidRPr="005603E7">
        <w:rPr>
          <w:lang w:val="fr-CH"/>
        </w:rPr>
        <w:t>marquer# que, généralement, elle le fait#faire#. La#le# recrue sait#savoir# que le garde est#être# un gradé.|| Question solde : on a#avoir# la#le# solde ordinaire du garde, comme ceux#celui# du peloton spécial, et, pendant six mois#moi#, à titre de gratifi</w:t>
      </w:r>
      <w:r w:rsidRPr="005603E7">
        <w:rPr>
          <w:lang w:val="fr-CH"/>
        </w:rPr>
        <w:t>cation, un rappel de supplément de la#le# solde de sergent. Seulement, comme gardes#garde#, on a#avoir# d'#de#|autres#autre# avantages#avantage#. Logement, chauffage, allocations#allocation#.|| Finalement, le garde marié#marier# avec deux enfants#enfant# a</w:t>
      </w:r>
      <w:r w:rsidRPr="005603E7">
        <w:rPr>
          <w:lang w:val="fr-CH"/>
        </w:rPr>
        <w:t xml:space="preserve">rrive#arriver# à se faire plus que le sergent de l'#le#|active.||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/*—*/Ah oui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/*—*/Oui. C'#ce#|est#être# ce qui vous explique#expliquer# la#le# rivalité entre le garde et le sergent. Vous avez#avoir# peut-être pu#p</w:t>
      </w:r>
      <w:r w:rsidRPr="005603E7">
        <w:rPr>
          <w:lang w:val="fr-CH"/>
        </w:rPr>
        <w:t>ouvoir# remarquer que le sergent affecte#affecter# de mépriser le garde.|| Leur grand argument, c'#ce#|est#être# l'#le#|avancement. D'#de#|un sens#sen#, c'#ce#|est#être# juste. L'#le#|avancement du garde est#être# plus lent et plus difficile que dans l'#le</w:t>
      </w:r>
      <w:r w:rsidRPr="005603E7">
        <w:rPr>
          <w:lang w:val="fr-CH"/>
        </w:rPr>
        <w:t>#|armée. Mais vous ne devez#devoir# pas oublier qu'#que#|un brigadier des#du# gardes#garde#, c'#ce#|est#être# autre chose qu'#que#|un sergent chef.||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&lt;i&gt;lui dit#dire# soudain&lt;/i&gt;.|| /*—*/ Ecoute#Ecoute#...||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/*—*/Oui.|</w:t>
      </w:r>
      <w:r w:rsidRPr="005603E7">
        <w:rPr>
          <w:lang w:val="fr-CH"/>
        </w:rPr>
        <w:t xml:space="preserve">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/*—*/Je vais#aller# mourir tout à l'#le#|heure.||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&lt;i&gt;Le garde ne répond#répondre# pas.|| Un silence.|| Il fait#faire# les#le# cent pas.|| Au bout d'#de#|un moment, il reprend#reprendre#.&lt;/i&gt;||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/*—*/D'#de#|un autre cô</w:t>
      </w:r>
      <w:r w:rsidRPr="005603E7">
        <w:rPr>
          <w:lang w:val="fr-CH"/>
        </w:rPr>
        <w:t xml:space="preserve">té, on a#avoir# plus de considération pour le garde que pour le sergent de l'#le#|active. Le garde, c'#ce#|est#être# un soldat, mais c'#ce#|est#être# presque un fonctionnaire.||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/*—*/Tu crois#croire# qu'#que#|on a#avoir# mal pour mourir </w:t>
      </w:r>
      <w:r w:rsidRPr="005603E7">
        <w:rPr>
          <w:lang w:val="fr-CH"/>
        </w:rPr>
        <w:t xml:space="preserve">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/*—*/Je ne peux#pouvoir# pas vous dire. Pendant la#le# guerre, ceux#celui# qui étaient#être# touchés#toucher# au ventre, ils#il# avaient#avoir# mal. </w:t>
      </w:r>
      <w:r w:rsidRPr="005603E7">
        <w:rPr>
          <w:lang w:val="fr-CH"/>
        </w:rPr>
        <w:lastRenderedPageBreak/>
        <w:t>Moi, je n'#ne#|ai#avoir# pas été#être# blessé#blesser#. Et, d'#de#|un sens#sen#, ça#</w:t>
      </w:r>
      <w:r w:rsidRPr="005603E7">
        <w:rPr>
          <w:lang w:val="fr-CH"/>
        </w:rPr>
        <w:t xml:space="preserve">cela# m'#me#|a#avoir# nui#nuire# pour l'#le#|avancement.||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/*—*/Comment vont#aller#|-ils#ils# me faire mourir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/*—*/Je ne sais#savoir# pas. Je crois#croire# que j'#je#|ai#avoir# entendu#entendre# dire que pour ne pas souiller la#le# ville de votre sang, ils#il# allaient#aller# vous murer dans un trou.||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/*—*/Vivante#vivant#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/*—*/Oui, d'abord.||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&lt;i&gt;Un silence.|| Le garde se fait#faire# une#un# chique.&lt;/i&gt;||</w:t>
      </w:r>
    </w:p>
    <w:p w:rsidR="00EA7E66" w:rsidRPr="005603E7" w:rsidRDefault="005603E7">
      <w:pPr>
        <w:rPr>
          <w:lang w:val="fr-CH"/>
        </w:rPr>
      </w:pPr>
      <w:r w:rsidRPr="005603E7">
        <w:rPr>
          <w:lang w:val="it-CH"/>
        </w:rPr>
        <w:t xml:space="preserve">&lt;b&gt;ANTIGONE&lt;/b&gt;|| /*—*/O#O# tombeau ! </w:t>
      </w:r>
      <w:r w:rsidRPr="005603E7">
        <w:rPr>
          <w:lang w:val="fr-CH"/>
        </w:rPr>
        <w:t>O#O# lit nuptial ! O#O# ma#mon# demeure souterraine#souterrain# ! ...|| &lt;i&gt;(Elle est#être# toute#tout# petite#peti</w:t>
      </w:r>
      <w:r w:rsidRPr="005603E7">
        <w:rPr>
          <w:lang w:val="fr-CH"/>
        </w:rPr>
        <w:t xml:space="preserve">t# au milieu de la#le# grande#grand# pièce nue. On dirait#dire# qu'#que#|elle a#avoir# un peu froid. Elle s'#se#|entoure#entourer# de ses#son# bras. Elle murmure#murmurer#.)&lt;/i&gt;|| Toute#tout# seule#seul#...||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&lt;i&gt;qui a#avoir# fini#finir# </w:t>
      </w:r>
      <w:r w:rsidRPr="005603E7">
        <w:rPr>
          <w:lang w:val="fr-CH"/>
        </w:rPr>
        <w:t>sa#son# chique&lt;/i&gt;.|| /*—*/ Aux#au# cavernes#caverne# de Hadès#Hadès#, aux#au# portes#porte# de la#le# ville. En plein soleil. Une#un# drôle de corvée encore pour ceux#celui# qui seront#être# de faction.|| Il avait#avoir# d'abord été#être# question d'#de#|</w:t>
      </w:r>
      <w:r w:rsidRPr="005603E7">
        <w:rPr>
          <w:lang w:val="fr-CH"/>
        </w:rPr>
        <w:t>y mettre l'#le#|armée. Mais, aux#au# dernières#dernier# nouvelles#nouveau#, il paraît#paraître# que c'#ce#|est#être# encore la#le# garde qui fournira#fournir# les#le# piquets#piquet#.|| Elle a#avoir# bon dos, la#le# garde ! Etonnez#Etonnez#|-vous#vous# apr</w:t>
      </w:r>
      <w:r w:rsidRPr="005603E7">
        <w:rPr>
          <w:lang w:val="fr-CH"/>
        </w:rPr>
        <w:t>ès qu'#que#|il existe#exister# une#un# jalousie entre le garde et le sergent d'#de#|active... 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&lt;i&gt;murmure, soudain lasse#las#&lt;/i&gt;.|| /*—*/ Deux bêtes#bête#...||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/*—*/Quoi, deux bêtes#bête#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</w:t>
      </w:r>
      <w:r w:rsidRPr="005603E7">
        <w:rPr>
          <w:lang w:val="fr-CH"/>
        </w:rPr>
        <w:t xml:space="preserve">/Des#du# bêtes#bête# se serreraient#serrer# l'#le#|une#un# contre l'#le#|autre pour se faire chaud. Je suis#suivre# toute#tout# seule#seul#.||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/*—*/Si vous avez#avoir# besoin de quelque chose, c'#ce#|est#être# différent. Je peux#pouvoir#</w:t>
      </w:r>
      <w:r w:rsidRPr="005603E7">
        <w:rPr>
          <w:lang w:val="fr-CH"/>
        </w:rPr>
        <w:t xml:space="preserve"> appeler.||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/*—*/Non. Je voudrais#vouloir# seulement que tu remettes#remettre# une#un# lettre à quelqu'un quand je serai#être# morte#mourir#.||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/*—*/Comment ça#cela#, une#un# lettre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/*—*/Une#un# </w:t>
      </w:r>
      <w:r w:rsidRPr="005603E7">
        <w:rPr>
          <w:lang w:val="fr-CH"/>
        </w:rPr>
        <w:t xml:space="preserve">lettre que j'#je#|écrirai#écrire#.||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&lt;b&gt;LE GARDE&lt;/b&gt;|| /*—*/Ah ! ça#cela# non ! Pas d'#de#|histoires#histoire# ! Une#un# lettre ! Comme vous y allez#aller#, vous ! Je risquerais#risquer# gros, moi, à ce petit jeu-là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/*—*/Je te donne</w:t>
      </w:r>
      <w:r w:rsidRPr="005603E7">
        <w:rPr>
          <w:lang w:val="fr-CH"/>
        </w:rPr>
        <w:t>rai#donner# cet#ce# anneau si tu acceptes#accepter#.||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/*—*/C'#ce#|est#être# de l'#le#|or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/*—*/Oui. C'#ce#|est#être# de l'#le#|or.||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/*—*/Vous comprenez#comprendre#, si on me fouille#fouiller#, mo</w:t>
      </w:r>
      <w:r w:rsidRPr="005603E7">
        <w:rPr>
          <w:lang w:val="fr-CH"/>
        </w:rPr>
        <w:t>i, c'#ce#|est#être# le conseil de guerre. Cela vous est#être# égal, à vous ?|| &lt;i&gt;(Il regarde#regarder# encore la#le# bague.)&lt;/i&gt;|| Ce que je peux#pouvoir#, si vous voulez#vouloir#, c'#ce#|est#être# écrire sur mon carnet ce que vous auriez#avoir# voulu#vou</w:t>
      </w:r>
      <w:r w:rsidRPr="005603E7">
        <w:rPr>
          <w:lang w:val="fr-CH"/>
        </w:rPr>
        <w:t xml:space="preserve">loir# dire. Après, j'#je#|arracherai#arracher# la#le# page.|| De mon écriture, ce n'#ne#|est#être# pas pareil.||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&lt;b&gt;ANTIGONE&lt;/b&gt;,|| &lt;i&gt;a#avoir# les#le# yeux#œil# fermés#fermé# : elle murmure#murmurer# avec un pauvre rictus&lt;/i&gt;.|| /*—*/ Ton écriture...|| &lt;</w:t>
      </w:r>
      <w:r w:rsidRPr="005603E7">
        <w:rPr>
          <w:lang w:val="fr-CH"/>
        </w:rPr>
        <w:t xml:space="preserve">i&gt;(Elle a#avoir# un petit frisson.)&lt;/i&gt;|| C'#ce#|est#être# trop laid, tout cela, tout est#être# trop laid.||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&lt;i&gt;vexé#vexer#, fait#faire# mine de rendre la#le# bague&lt;/i&gt;.|| /*—*/ Vous savez#savoir#, si vous ne voulez#vouloir# pas, moi...|</w:t>
      </w:r>
      <w:r w:rsidRPr="005603E7">
        <w:rPr>
          <w:lang w:val="fr-CH"/>
        </w:rPr>
        <w:t xml:space="preserve">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/*—*/Si. Garde#garder# la#le# bague et écris#écrire#. Mais fais#faire# vite... J'#je#|ai#avoir# peur que nous n'#ne#|ayons#avoir# plus le temps...|| Ecris#Ecris# : « Mon chéri... »||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&lt;i&gt;qui a#avoir# pris#prendre# son</w:t>
      </w:r>
      <w:r w:rsidRPr="005603E7">
        <w:rPr>
          <w:lang w:val="fr-CH"/>
        </w:rPr>
        <w:t xml:space="preserve"> carnet et suce#sucer# sa#son# mine&lt;/i&gt;.|| /*—*/ C'#ce#|est#être# pour votre bon ami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/*—*/Mon chéri, j'#je#|ai#avoir# voulu#vouloir# mourir et tu ne vas#aller# peut-être plus m'#me#|aimer...||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&lt;i&gt;répète#répéter# le</w:t>
      </w:r>
      <w:r w:rsidRPr="005603E7">
        <w:rPr>
          <w:lang w:val="fr-CH"/>
        </w:rPr>
        <w:t xml:space="preserve">ntement de sa#son# grosse#gros# voix en écrivant&lt;/i&gt;.|| /*—*/ « Mon chéri, j'#je#|ai#avoir# voulu#vouloir# mourir et tu ne vas#aller# peut-être plus m'#me#|aimer... »||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/*—*/Et Créon#Créon# avait#avoir# raison, c'#ce#|est#être# terrible,</w:t>
      </w:r>
      <w:r w:rsidRPr="005603E7">
        <w:rPr>
          <w:lang w:val="fr-CH"/>
        </w:rPr>
        <w:t xml:space="preserve"> maintenant, à côté de cet#ce# homme, je ne sais#savoir# plus pourquoi je meurs#mourir#. J'#je#|ai#avoir# peur...||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&lt;i&gt;qui peine#peiner# sur sa#son# dictée&lt;/i&gt;.|| /*—*/ « Créon#Créon# avait#avoir# raison, c'#ce#|est#être# terrible... »||</w:t>
      </w:r>
      <w:r w:rsidRPr="005603E7">
        <w:rPr>
          <w:lang w:val="fr-CH"/>
        </w:rPr>
        <w:t xml:space="preserve">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&lt;b&gt;ANTIGONE&lt;/b&gt;|| /*—*/Oh ! Hémon#Hémon#, notre petit garçon. Je le comprends#comprendre# seulement maintenant combien c'#ce#|était#être# simple de vivre...||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&lt;i&gt;s'#se#|arrête#arrêter#&lt;/i&gt;.|| /*—*/ Eh ! Dites#dire#, vous allez#aller# trop vite. Comment voulez#vouloir#|-vous#vous# que j'#je#|écrive#écrire# ? Il faut#falloir# le temps tout de même...||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/*—*/Où en étais#être#|-tu#tu#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&lt;i&gt;se relit#relire#&lt;/i&gt;.|| /*—*/ « C'#ce#|est#être# terrible maintenant à côté de cet#ce# homme... »||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/*—*/Je ne sais#savoir# plus pourquoi je meurs#mourir#.||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</w:t>
      </w:r>
      <w:r w:rsidRPr="005603E7">
        <w:rPr>
          <w:lang w:val="fr-CH"/>
        </w:rPr>
        <w:t xml:space="preserve">LE GARDE&lt;/b&gt;|| &lt;i&gt;écrit#écrire#, suçant#sucer# sa#son# mine&lt;/i&gt;.|| /*—*/ « Je ne sais#savoir# plus pourquoi je meurs#mourir#... » On ne sait#savoir# jamais pourquoi on meurt#mourir#.||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&lt;b&gt;ANTIGONE&lt;/b&gt;,|| &lt;i&gt;continue#continu#&lt;/i&gt;.|| /*—*/ J'#je#|ai#avoir# </w:t>
      </w:r>
      <w:r w:rsidRPr="005603E7">
        <w:rPr>
          <w:lang w:val="fr-CH"/>
        </w:rPr>
        <w:t>peur...|| &lt;i&gt;(Elle s'#se#|arrête#arrêter#. Elle se dresse#dresser# soudain.)&lt;/i&gt;|| Non. Raye#rayer# tout cela. Il vaut#valoir# mieux que jamais personne ne le sache#savoir#. C'#ce#|est#être# comme s'#se#|ils#il# devaient#devoir# me voir nue et me toucher q</w:t>
      </w:r>
      <w:r w:rsidRPr="005603E7">
        <w:rPr>
          <w:lang w:val="fr-CH"/>
        </w:rPr>
        <w:t xml:space="preserve">uand je serais#être# morte#mourir#. Mets#mettre# seulement : « Pardon. »||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/*—*/Alors, je raye#rayer# la#le# fin et je mets#mettre# pardon à la#le# place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&lt;b&gt;ANTIGONE&lt;/b&gt;|| /*—*/Oui. Pardon, mon chéri. Sans la#le# petite#petit# Antig</w:t>
      </w:r>
      <w:r w:rsidRPr="005603E7">
        <w:rPr>
          <w:lang w:val="fr-CH"/>
        </w:rPr>
        <w:t>one, vous auriez#avoir# tous#tout# été bien tranquilles#tranquille#. Je t'#te#|aime#aimer#...||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/*—*/« Sans la#le# petite#petit# Antigone, vous auriez#avoir# tous#tout# été bien tranquilles#tranquille#. Je t'#te#|aime#aimer#... » C'#ce#|e</w:t>
      </w:r>
      <w:r w:rsidRPr="005603E7">
        <w:rPr>
          <w:lang w:val="fr-CH"/>
        </w:rPr>
        <w:t xml:space="preserve">st#être# tout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/*—*/Oui, c'#ce#|est#être# tout.||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GARDE&lt;/b&gt;|| /*—*/C'#ce#|est#être# une#un# drôle de lettre.||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&lt;b&gt;ANTIGONE&lt;/b&gt;|| /*—*/Oui, c'#ce#|est#être# une#un# drôle de lettre.||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GARDE&lt;/b&gt;|| /*—*/Et c'#ce#|est#être#</w:t>
      </w:r>
      <w:r w:rsidRPr="005603E7">
        <w:rPr>
          <w:lang w:val="fr-CH"/>
        </w:rPr>
        <w:t xml:space="preserve"> à qui qu'#que#|elle est#être# adressée#adresser#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&lt;i&gt;A#à# ce moment, la#le# porte s'#se#|ouvre#ouvrer#.|| Les#le# autres#autre# gardes#garde# paraissent#paraître#.|| Antigone se lève#lever#, les#la# regarde#regarder#, regarde#regarder# le premier gard</w:t>
      </w:r>
      <w:r w:rsidRPr="005603E7">
        <w:rPr>
          <w:lang w:val="fr-CH"/>
        </w:rPr>
        <w:t xml:space="preserve">e qui s'#se#|est#être# dressé#dresser# derrière elle ; il empoche#empocher# la#le# bague et range#ranger# le </w:t>
      </w:r>
      <w:r w:rsidRPr="005603E7">
        <w:rPr>
          <w:lang w:val="fr-CH"/>
        </w:rPr>
        <w:lastRenderedPageBreak/>
        <w:t xml:space="preserve">carnet, l'#le#|air important...|| Il voit#voir# le regard d'#de#|Antigone.|| Il gueule#gueuler# pour se donner une#un# contenance.&lt;/i&gt;||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GAR</w:t>
      </w:r>
      <w:r w:rsidRPr="005603E7">
        <w:rPr>
          <w:lang w:val="fr-CH"/>
        </w:rPr>
        <w:t xml:space="preserve">DE&lt;/b&gt;|| /*—*/Allez#aller# ! Pas d'#de#|histoires#histoire#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&lt;i&gt;Antigone a#avoir# un pauvre sourire.|| Elle baisse#baisser# la#le# tête.|| Elle s'#se#|en va#aller# sans un mot vers les#le# autres#autre# gardes#garde#.|| Ils#il# sortent#sortir# tous#tou</w:t>
      </w:r>
      <w:r w:rsidRPr="005603E7">
        <w:rPr>
          <w:lang w:val="fr-CH"/>
        </w:rPr>
        <w:t xml:space="preserve">t#.&lt;/i&gt;||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XVII : LE CHŒUR, LE MESSAGER||&lt;/h2&gt;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CHŒUR&lt;/b&gt;,|| &lt;i&gt;entre soudain&lt;/i&gt;.|| /*—*/ Là ! C'#ce#|est#être# fini#finir# pour Antigone. Maintenant, le tour de Créon#Créon# approche#approcher#. Il va#aller# falloir qu'#que#|ils#</w:t>
      </w:r>
      <w:r w:rsidRPr="005603E7">
        <w:rPr>
          <w:lang w:val="fr-CH"/>
        </w:rPr>
        <w:t xml:space="preserve">il# y passent#passer# tous#tout#.||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MESSAGER&lt;/b&gt;|| &lt;i&gt;fait#faire# irruption, criant&lt;/i&gt;.|| /*—*/ La#le# reine ? où est#être# la#le# reine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CHŒUR&lt;/b&gt;|| /*—*/Que lui veux#vouloir#|-tu#tu# ? Qu'#que#|as#avoir#|-tu#tu# à lui apprendre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</w:t>
      </w:r>
      <w:r w:rsidRPr="005603E7">
        <w:rPr>
          <w:lang w:val="fr-CH"/>
        </w:rPr>
        <w:t>LE MESSAGER&lt;/b&gt;|| /*—*/Une#un# terrible nouvelle#nouveau#. On venait#venir# de jeter Antigone dans son trou. On n'#ne#|avait#avoir# pas encore fini#finir# de rouler les#le# derniers#dernier# blocs#bloc# de pierre lorsque Créon#Créon# et tous#tout# ceux#cel</w:t>
      </w:r>
      <w:r w:rsidRPr="005603E7">
        <w:rPr>
          <w:lang w:val="fr-CH"/>
        </w:rPr>
        <w:t>ui# qui l'#le#|entourent#entourer# entendent#entendre# des#du# plaintes#plainte# qui sortent#sortir# soudain du tombeau. Chacun se tait#taire# et écoute, car ce n'#ne#|est#être# pas la#le# voix d'#de#|Antigone. C'#ce#|est#être# une#un# plainte nouvelle#nou</w:t>
      </w:r>
      <w:r w:rsidRPr="005603E7">
        <w:rPr>
          <w:lang w:val="fr-CH"/>
        </w:rPr>
        <w:t xml:space="preserve">veau# qui sort#sortir# des#du# profondeurs#profondeur# du trou...|| Tous#tout# regardent#regarder# Créon#Créon#, et lui, qui a#avoir# deviné#deviner# le premier, lui qui sait#savoir# déjà avant tous#tout# les#le# autres#autre#, hurle#hurler# soudain comme </w:t>
      </w:r>
      <w:r w:rsidRPr="005603E7">
        <w:rPr>
          <w:lang w:val="fr-CH"/>
        </w:rPr>
        <w:t>un fou : « Enlevez#enlever# les#le# pierres#pierre# ! Enlevez#enlever# les#le# pierres#pierre# ! » Les#le# esclaves#esclave# se jettent#jeter# sur les#le# blocs#bloc# entassés#entasser# et, parmi eux, le roi suant, dont les#le# mains#main# saignent#saigner</w:t>
      </w:r>
      <w:r w:rsidRPr="005603E7">
        <w:rPr>
          <w:lang w:val="fr-CH"/>
        </w:rPr>
        <w:t xml:space="preserve">#. Les#le# pierres#pierre# bougent#bouger# enfin et le plus mince se glisse#glisser# dans l'#le#|ouverture.|| Antigone est#être# au fond de la#le# tombe pendue#pendre# aux#au# fils#fil# de sa#son# ceinture, des#du# fils#fil# bleus#bleu#, des#du# fils#fil# </w:t>
      </w:r>
      <w:r w:rsidRPr="005603E7">
        <w:rPr>
          <w:lang w:val="fr-CH"/>
        </w:rPr>
        <w:t>verts#vert#, des#du# fils#fil# rouges#rouge# qui lui font#faire# comme un collier d'#de#|enfant, et Hémon#Hémon# à genoux#genou# qui la tient#tenir# dans ses#son# bras et gémit#gémir#, le visage enfoui#enfouir# dans sa#son# robe. On bouge#bouger# un bloc e</w:t>
      </w:r>
      <w:r w:rsidRPr="005603E7">
        <w:rPr>
          <w:lang w:val="fr-CH"/>
        </w:rPr>
        <w:t>ncore et Créon#Créon# peut#pouvoir# enfin descendre. On voit#voir# ses#son# cheveux#cheveu# blancs#blanc# dans l'#le#|ombre, au fond du trou. Il essaie#essayer# de relever Hémon#Hémon#, il le supplie#supplier#.|| Hémon#Hémon# ne l'#le#|entend#entendre# pas</w:t>
      </w:r>
      <w:r w:rsidRPr="005603E7">
        <w:rPr>
          <w:lang w:val="fr-CH"/>
        </w:rPr>
        <w:t>. Puis soudain il se dresse#dresser#, les#le# yeux#œil# noirs#noir#, et il n'#ne#|a#avoir# jamais tant ressemblé#ressembler# au petit garçon d'#de#|autrefois, il regarde#regarder# son père sans rien dire, une#un# minute, et, tout à coup, il lui crache#crac</w:t>
      </w:r>
      <w:r w:rsidRPr="005603E7">
        <w:rPr>
          <w:lang w:val="fr-CH"/>
        </w:rPr>
        <w:t xml:space="preserve">her# au visage, et tire#tirer# son épée. </w:t>
      </w:r>
      <w:r w:rsidRPr="005603E7">
        <w:rPr>
          <w:lang w:val="fr-CH"/>
        </w:rPr>
        <w:lastRenderedPageBreak/>
        <w:t>Créon#Créon# a#avoir# bondi#bondir# hors de portée.|| Alors Hémon#Hémon# le regarde#regarder# avec ses#son# yeux#œil# d'#de#|enfant, lourds#lourd# de mépris, et Créon#Créon# ne peut#pouvoir# pas éviter ce regard com</w:t>
      </w:r>
      <w:r w:rsidRPr="005603E7">
        <w:rPr>
          <w:lang w:val="fr-CH"/>
        </w:rPr>
        <w:t>me la#le# lame. Hémon#Hémon# regarde#regarder# ce vieil#vieux# homme tremblant#trembler# à l'#le#|autre bout de la#le# caverne, et, sans rien dire, il se plonge#plonger# l'#le#|épée dans le ventre et il s'#se#|étend#étendre# contre Antigone, l'#le#|embrass</w:t>
      </w:r>
      <w:r w:rsidRPr="005603E7">
        <w:rPr>
          <w:lang w:val="fr-CH"/>
        </w:rPr>
        <w:t xml:space="preserve">ant#embrasser# dans une#un# immense flaque rouge.||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||&lt;page&gt;&lt;h2&gt;TABLEAU XVIII : LE CHŒUR, CREON, LE PAGE||&lt;/h2&gt;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&lt;b&gt;CREON&lt;/b&gt;,|| &lt;i&gt;entre avec son page&lt;/i&gt;.|| /*—*/ Je les#la# ai#avoir# fait#faire# coucher l'#le#|un près de l'#le#|autre, enfin ! Ils#il# so</w:t>
      </w:r>
      <w:r w:rsidRPr="005603E7">
        <w:rPr>
          <w:lang w:val="fr-CH"/>
        </w:rPr>
        <w:t>nt#être# lavés#laver#, maintenant, reposés#reposer#. Ils#il# sont#être# seulement un peu pâles#pâle#, mais si calmes#calme#. Deux amants#amant# au lendemain de la#le# première#premier# nuit. Ils#il# ont#avoir# fini#finir#, eux.||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CHŒUR&lt;/b&gt;|| /*—*/Pas</w:t>
      </w:r>
      <w:r w:rsidRPr="005603E7">
        <w:rPr>
          <w:lang w:val="fr-CH"/>
        </w:rPr>
        <w:t xml:space="preserve"> toi, Créon#Créon#. Il te reste#rester# encore quelque chose à apprendre. Eurydice#Eurydice#, la#le# reine, ta#ton# femme...||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/*—*/Une#un# bonne#bon# femme parlant#parler# toujours de son jardin, de ses#son# confitures#confiture#, de ses#s</w:t>
      </w:r>
      <w:r w:rsidRPr="005603E7">
        <w:rPr>
          <w:lang w:val="fr-CH"/>
        </w:rPr>
        <w:t>on# tricots#tricot#, de ses#son# éternels#éternel# tricots#tricot# pour les#le# pauvres#pauvre#. C'#ce#|est#être# drôle comme les#le# pauvres#pauvre# ont#avoir# éternellement besoin de tricots#tricot#. On dirait#dire# qu'#que#|ils#il# n'#ne#|ont#avoir# bes</w:t>
      </w:r>
      <w:r w:rsidRPr="005603E7">
        <w:rPr>
          <w:lang w:val="fr-CH"/>
        </w:rPr>
        <w:t xml:space="preserve">oin que de tricots#tricot#...||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CHŒUR&lt;/b&gt;|| /*—*/Les#le# pauvres#pauvre# de Thèbes#Thèbes# auront#avoir# froid, cet#ce# hiver, Créon#Créon#. En apprenant#apprendre# la#le# mort de son fils#fil#, la#le# reine a#avoir# posé#poser# ses#son# aiguilles#a</w:t>
      </w:r>
      <w:r w:rsidRPr="005603E7">
        <w:rPr>
          <w:lang w:val="fr-CH"/>
        </w:rPr>
        <w:t>iguille#, sagement, après avoir terminé#terminer# son rang, posément, comme tout ce qu'#que#|elle fait#faire#, un peu plus tranquillement peut-être que d'#de#|habitude.|| Et puis elle est#être# passée#passer# dans sa#son# chambre, sa#son# chambre à l'#le#|</w:t>
      </w:r>
      <w:r w:rsidRPr="005603E7">
        <w:rPr>
          <w:lang w:val="fr-CH"/>
        </w:rPr>
        <w:t>odeur de lavande, aux#au# petits#petit# napperons#napperon# brodés#broder# et aux#au# cadres#cadre# de peluche, pour s'#se#|y couper la#le# gorge, Créon#Créon#. Elle est#être# étendue#étendre# maintenant sur un des#du# petits#petit# lits#lit# jumeaux#jumea</w:t>
      </w:r>
      <w:r w:rsidRPr="005603E7">
        <w:rPr>
          <w:lang w:val="fr-CH"/>
        </w:rPr>
        <w:t>u# démodés#démoder#, à la#le# même place où tu l'#le#|as#avoir# vue#voir# jeune fille un soir, et avec le même sourire, à peine un peu plus triste. Et s'#se#|il n'#ne#|y avait#avoir# pas cette#ce# large tache rouge sur les#le# linges#linge# autour de son c</w:t>
      </w:r>
      <w:r w:rsidRPr="005603E7">
        <w:rPr>
          <w:lang w:val="fr-CH"/>
        </w:rPr>
        <w:t xml:space="preserve">ou, on pourrait#pouvoir# croire qu'#que#|elle dort#dormir#.||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/*—*/Elle aussi. Ils#il# dorment#dormir# tous#tout#. C'#ce#|est#être# bien. La#le# journée a#avoir# été#être# rude.|| &lt;i&gt;(Un temps. Il dit#dire# sourdement)&lt;/i&gt;|| Cela doit#devoi</w:t>
      </w:r>
      <w:r w:rsidRPr="005603E7">
        <w:rPr>
          <w:lang w:val="fr-CH"/>
        </w:rPr>
        <w:t xml:space="preserve">r# être bon de dormir.||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CHŒUR&lt;/b&gt;|| /*—*/Et tu es#être# tout seul maintenant, Créon#Créon#.||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 xml:space="preserve">&lt;b&gt;CREON&lt;/b&gt;|| /*—*/Tout seul, oui.|| &lt;i&gt;(Un silence. Il pose#poser# sa#son# main sur l'#le#|épaule de son page.)&lt;/i&gt;|| Petit#Petit#...||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PAGE&lt;/b&gt;</w:t>
      </w:r>
      <w:r w:rsidRPr="005603E7">
        <w:rPr>
          <w:lang w:val="fr-CH"/>
        </w:rPr>
        <w:t xml:space="preserve">|| /*—*/Monsieur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/*—*/Je vais#aller# te dire, à toi. Ils#il# ne savent#savoir# pas, les#le# autres#autre# ; on est#être# là, devant l'#le#|ouvrage, on ne peut#pouvoir# pourtant pas se croiser les#le# bras. Ils#il# disent#dire# que c'#ce#|est#être# une#un# sa</w:t>
      </w:r>
      <w:r w:rsidRPr="005603E7">
        <w:rPr>
          <w:lang w:val="fr-CH"/>
        </w:rPr>
        <w:t xml:space="preserve">le besogne, mais si on ne la fait#faire# pas, qui la fera#faire#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PAGE&lt;/b&gt;|| /*—*/Je ne sais#savoir# pas, monsieur.||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/*—*/Bien sûr, tu ne sais#savoir# pas. Tu en as#avoir# de la#le# chance ! Ce qu'#que#|il faudrait#falloir#, c'#c</w:t>
      </w:r>
      <w:r w:rsidRPr="005603E7">
        <w:rPr>
          <w:lang w:val="fr-CH"/>
        </w:rPr>
        <w:t xml:space="preserve">e#|est#être# ne jamais savoir. Il te tarde#tarder# d'#de#|être grand, toi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PAGE&lt;/b&gt;|| /*—*/Oh oui, monsieur !||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&lt;b&gt;CREON&lt;/b&gt;|| /*—*/Tu es#être# fou, petit. Il faudrait#falloir# ne jamais devenir grand.||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&lt;i&gt;(L'#le#|heure sonne#sonner# au loin, </w:t>
      </w:r>
      <w:r w:rsidRPr="005603E7">
        <w:rPr>
          <w:lang w:val="fr-CH"/>
        </w:rPr>
        <w:t xml:space="preserve">il murmure#murmurer#.)&lt;/i&gt;|| Cinq heures#heure#. Qu'#que#|est#être#|-ce#ce# que nous avons#avoir# aujourd'hui, à cinq heures#heure# ?||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&lt;b&gt;LE PAGE&lt;/b&gt;|| /*—*/Conseil, monsieur.||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&lt;b&gt;CREON&lt;/b&gt;|| /*—*/Eh bien, si nous avons#avoir# conseil, petit, nous allo</w:t>
      </w:r>
      <w:r w:rsidRPr="005603E7">
        <w:rPr>
          <w:lang w:val="fr-CH"/>
        </w:rPr>
        <w:t xml:space="preserve">ns#aller# y aller.||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 xml:space="preserve">&lt;i&gt;Ils#il# sortent#sortir#, Créon#Créon# s'#se#|appuyant#appuyer# sur le page.&lt;/i&gt;||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CHŒUR&lt;/b&gt;,|| &lt;i&gt;s'#se#|avance#avancer#&lt;/i&gt;.|| /*—*/ Et voilà. Sans la#le# petite#petit# Antigone, c'#ce#|est#être# vrai, ils#il# auraient#avoi</w:t>
      </w:r>
      <w:r w:rsidRPr="005603E7">
        <w:rPr>
          <w:lang w:val="fr-CH"/>
        </w:rPr>
        <w:t>r# tous#tout# été bien tranquilles#tranquille#.|| Mais maintenant, c'#ce#|est#être# fini#finir#. Ils#il# sont#être# tout de même tranquilles#tranquille#. Tous#tout# ceux#celui# qui avaient#avoir# à mourir sont#être# morts#mourir#. Ceux#celui# qui croyaient</w:t>
      </w:r>
      <w:r w:rsidRPr="005603E7">
        <w:rPr>
          <w:lang w:val="fr-CH"/>
        </w:rPr>
        <w:t>#croire# une#un# chose, et puis ceux#celui# qui croyaient#croire# le contraire, même ceux#celui# qui ne croyaient#croire# rien et qui se sont#être# trouvés#trouver# pris#prendre# dans l'#le#|histoire sans y rien comprendre. Morts#mort# pareils#pareil#, tou</w:t>
      </w:r>
      <w:r w:rsidRPr="005603E7">
        <w:rPr>
          <w:lang w:val="fr-CH"/>
        </w:rPr>
        <w:t>s#tout#, bien raides#raide#, bien inutiles#inutile#, bien pourris#pourrir#.|| Et ceux#celui# qui vivent#vivre# encore vont#aller# commencer tout doucement à les#la# oublier et à confondre leurs#leur# noms#nom#. C'#ce#|est#être# fini#finir#.|| Antigone est#</w:t>
      </w:r>
      <w:r w:rsidRPr="005603E7">
        <w:rPr>
          <w:lang w:val="fr-CH"/>
        </w:rPr>
        <w:t>être# calmée#calmer#, maintenant, nous ne saurons#saurer# jamais de quelle#quel# fièvre. Son devoir lui est#être# remis#remettre#. Un grand apaisement triste tombe#tomber# sur Thèbes#Thèbes# et sur le palais vide où Créon#Créon# va#aller# commencer à atten</w:t>
      </w:r>
      <w:r w:rsidRPr="005603E7">
        <w:rPr>
          <w:lang w:val="fr-CH"/>
        </w:rPr>
        <w:t xml:space="preserve">dre la#le# mort.||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lastRenderedPageBreak/>
        <w:t>&lt;i&gt;Pendant qu'#que#|il parlait#parler#, les#le# gardes#garde# sont#être# entrés#entrer#.|| Ils#il# se sont#être# installés#installer# sur un banc, leur litre de rouge à côté d'#de#|eux, leur chapeau sur la#le# nuque, et ils#il# ont#avoi</w:t>
      </w:r>
      <w:r w:rsidRPr="005603E7">
        <w:rPr>
          <w:lang w:val="fr-CH"/>
        </w:rPr>
        <w:t>r# commencé#commencer# une#un# partie de cartes#carte#.&lt;/i&gt;||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&lt;b&gt;LE CHŒUR&lt;/b&gt;|| /*—*/Il ne reste#rester# plus que les#le# gardes#garde#.|| Eux, tout ça#cela#, cela leur#lui# est#être# égal ; c'#ce#|est#être# pas leurs#leur# oignons#oignon#.|| Ils#il# conti</w:t>
      </w:r>
      <w:r w:rsidRPr="005603E7">
        <w:rPr>
          <w:lang w:val="fr-CH"/>
        </w:rPr>
        <w:t xml:space="preserve">nuent#continuer# à jouer aux#au# cartes#carte#...|| </w:t>
      </w:r>
    </w:p>
    <w:p w:rsidR="00EA7E66" w:rsidRPr="005603E7" w:rsidRDefault="005603E7">
      <w:pPr>
        <w:rPr>
          <w:lang w:val="fr-CH"/>
        </w:rPr>
      </w:pPr>
      <w:r w:rsidRPr="005603E7">
        <w:rPr>
          <w:lang w:val="fr-CH"/>
        </w:rPr>
        <w:t>&lt;i&gt;Le rideau tombe#tomber# rapidement pendant que les#le# gardes#garde# abattent#abattre# leurs#leur# atouts#atout#.&lt;/i&gt;||</w:t>
      </w:r>
    </w:p>
    <w:sectPr w:rsidR="00EA7E66" w:rsidRPr="005603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3E7"/>
    <w:rsid w:val="00AA1D8D"/>
    <w:rsid w:val="00B47730"/>
    <w:rsid w:val="00CB0664"/>
    <w:rsid w:val="00EA7E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BA620"/>
  <w14:defaultImageDpi w14:val="300"/>
  <w15:docId w15:val="{84483945-53D7-4D56-B9EE-F5E94B48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DB1B3B-070F-4539-95CF-23613E0B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57</Pages>
  <Words>22145</Words>
  <Characters>126231</Characters>
  <Application>Microsoft Office Word</Application>
  <DocSecurity>0</DocSecurity>
  <Lines>1051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2020-10-04T05:10:00Z</dcterms:modified>
  <cp:category/>
</cp:coreProperties>
</file>