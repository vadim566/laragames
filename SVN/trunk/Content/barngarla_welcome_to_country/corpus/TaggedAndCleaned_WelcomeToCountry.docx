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FE" w:rsidRDefault="00611D19">
      <w:r>
        <w:t>&lt;page</w:t>
      </w:r>
      <w:r w:rsidR="00600ADE">
        <w:t xml:space="preserve"> </w:t>
      </w:r>
      <w:r w:rsidR="00600ADE" w:rsidRPr="00A96790">
        <w:rPr>
          <w:lang w:val="en-GB"/>
        </w:rPr>
        <w:t>css_file="normal_page.css"</w:t>
      </w:r>
      <w:r>
        <w:t>&gt;&lt;h2&gt;</w:t>
      </w:r>
      <w:r w:rsidR="008271BC">
        <w:t>WELCOME TO COUNTRY</w:t>
      </w:r>
      <w:r w:rsidR="00856C78">
        <w:t>||</w:t>
      </w:r>
      <w:r>
        <w:t>&lt;/h2&gt;</w:t>
      </w:r>
      <w:r w:rsidR="008271BC">
        <w:t xml:space="preserve"> </w:t>
      </w:r>
    </w:p>
    <w:p w:rsidR="004D319D" w:rsidRDefault="004D319D">
      <w:r>
        <w:t>&lt;table&gt;</w:t>
      </w:r>
    </w:p>
    <w:p w:rsidR="00CC2DFE" w:rsidRDefault="004D319D">
      <w:r>
        <w:t>&lt;</w:t>
      </w:r>
      <w:proofErr w:type="spellStart"/>
      <w:r>
        <w:t>tr</w:t>
      </w:r>
      <w:proofErr w:type="spellEnd"/>
      <w:r>
        <w:t>&gt;&lt;td</w:t>
      </w:r>
      <w:proofErr w:type="gramStart"/>
      <w:r>
        <w:t>&gt;</w:t>
      </w:r>
      <w:r w:rsidR="008271BC">
        <w:t>{</w:t>
      </w:r>
      <w:proofErr w:type="gramEnd"/>
      <w:r w:rsidR="008271BC">
        <w:t>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Barngarlamadha</w:t>
      </w:r>
      <w:r w:rsidR="00546AC4">
        <w:t>#Barngarlamadha</w:t>
      </w:r>
      <w:proofErr w:type="spellEnd"/>
      <w:r w:rsidR="00546AC4">
        <w:t>#</w:t>
      </w:r>
      <w:r w:rsidR="008271BC">
        <w:t xml:space="preserve"> </w:t>
      </w:r>
      <w:proofErr w:type="spellStart"/>
      <w:r w:rsidR="008271BC">
        <w:t>nhai</w:t>
      </w:r>
      <w:proofErr w:type="spellEnd"/>
      <w:r w:rsidR="008271BC">
        <w:t xml:space="preserve"> </w:t>
      </w:r>
      <w:proofErr w:type="spellStart"/>
      <w:r w:rsidR="008271BC">
        <w:t>yoorarri</w:t>
      </w:r>
      <w:r w:rsidR="007952F3">
        <w:t>#yoora</w:t>
      </w:r>
      <w:proofErr w:type="spellEnd"/>
      <w:r w:rsidR="007952F3">
        <w:t>#</w:t>
      </w:r>
      <w:r w:rsidR="008271BC">
        <w:t xml:space="preserve"> </w:t>
      </w:r>
      <w:proofErr w:type="spellStart"/>
      <w:r w:rsidR="008271BC">
        <w:t>yardalyga</w:t>
      </w:r>
      <w:r w:rsidR="007952F3">
        <w:t>#yarda</w:t>
      </w:r>
      <w:proofErr w:type="spellEnd"/>
      <w:r w:rsidR="007952F3">
        <w:t>#</w:t>
      </w:r>
      <w:r w:rsidR="008271BC">
        <w:t xml:space="preserve">, </w:t>
      </w:r>
      <w:proofErr w:type="spellStart"/>
      <w:r w:rsidR="008271BC">
        <w:t>wardarnalyga</w:t>
      </w:r>
      <w:r w:rsidR="007952F3">
        <w:t>#warda</w:t>
      </w:r>
      <w:r w:rsidR="00F40393">
        <w:t>rna</w:t>
      </w:r>
      <w:proofErr w:type="spellEnd"/>
      <w:r w:rsidR="007952F3">
        <w:t>#</w:t>
      </w:r>
      <w:r w:rsidR="008271BC">
        <w:t xml:space="preserve">, </w:t>
      </w:r>
      <w:proofErr w:type="spellStart"/>
      <w:r w:rsidR="008271BC">
        <w:t>gawoolyga</w:t>
      </w:r>
      <w:r w:rsidR="007952F3">
        <w:t>#gawoo</w:t>
      </w:r>
      <w:proofErr w:type="spellEnd"/>
      <w:r w:rsidR="007952F3">
        <w:t>#</w:t>
      </w:r>
      <w:r w:rsidR="008271BC">
        <w:t xml:space="preserve"> </w:t>
      </w:r>
      <w:proofErr w:type="spellStart"/>
      <w:r w:rsidR="008271BC">
        <w:t>indoo</w:t>
      </w:r>
      <w:proofErr w:type="spellEnd"/>
      <w:r w:rsidR="008271BC">
        <w:t>.}}||</w:t>
      </w:r>
      <w:r>
        <w:t>&lt;/td&gt; &lt;td&gt;</w:t>
      </w:r>
      <w:r w:rsidRPr="004D319D">
        <w:t xml:space="preserve"> </w:t>
      </w:r>
      <w:r>
        <w:t xml:space="preserve">We are the </w:t>
      </w:r>
      <w:proofErr w:type="spellStart"/>
      <w:r>
        <w:t>Barngarla</w:t>
      </w:r>
      <w:proofErr w:type="spellEnd"/>
      <w:r>
        <w:t xml:space="preserve"> people, the first people of this country and of the sea and the water.||&lt;/td&gt;&lt;/</w:t>
      </w:r>
      <w:proofErr w:type="spellStart"/>
      <w:r>
        <w:t>tr</w:t>
      </w:r>
      <w:proofErr w:type="spellEnd"/>
      <w:r>
        <w:t>&gt;</w:t>
      </w:r>
      <w:r w:rsidR="008271BC">
        <w:t xml:space="preserve"> </w:t>
      </w:r>
    </w:p>
    <w:p w:rsidR="00CC2DFE" w:rsidRDefault="004D319D">
      <w:r>
        <w:t>&lt;</w:t>
      </w:r>
      <w:proofErr w:type="spellStart"/>
      <w:r>
        <w:t>tr</w:t>
      </w:r>
      <w:proofErr w:type="spellEnd"/>
      <w:r>
        <w:t>&gt;&lt;td</w:t>
      </w:r>
      <w:proofErr w:type="gramStart"/>
      <w:r>
        <w:t>&gt;</w:t>
      </w:r>
      <w:r w:rsidR="008271BC">
        <w:t>{</w:t>
      </w:r>
      <w:proofErr w:type="gramEnd"/>
      <w:r w:rsidR="008271BC">
        <w:t>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nhagoodhoo</w:t>
      </w:r>
      <w:r w:rsidR="007952F3">
        <w:t>#nhagoo</w:t>
      </w:r>
      <w:proofErr w:type="spellEnd"/>
      <w:r w:rsidR="007952F3">
        <w:t>#</w:t>
      </w:r>
      <w:r w:rsidR="008271BC">
        <w:t xml:space="preserve"> </w:t>
      </w:r>
      <w:proofErr w:type="spellStart"/>
      <w:r w:rsidR="008271BC">
        <w:t>wilya</w:t>
      </w:r>
      <w:proofErr w:type="spellEnd"/>
      <w:r w:rsidR="008271BC">
        <w:t xml:space="preserve"> </w:t>
      </w:r>
      <w:proofErr w:type="spellStart"/>
      <w:r w:rsidR="008271BC">
        <w:t>ngamirri</w:t>
      </w:r>
      <w:r w:rsidR="007952F3">
        <w:t>#ngami</w:t>
      </w:r>
      <w:proofErr w:type="spellEnd"/>
      <w:r w:rsidR="007952F3">
        <w:t>#</w:t>
      </w:r>
      <w:r w:rsidR="008271BC">
        <w:t xml:space="preserve"> </w:t>
      </w:r>
      <w:proofErr w:type="spellStart"/>
      <w:r w:rsidR="008271BC">
        <w:t>babirri</w:t>
      </w:r>
      <w:r w:rsidR="007952F3">
        <w:t>#babi</w:t>
      </w:r>
      <w:proofErr w:type="spellEnd"/>
      <w:r w:rsidR="007952F3">
        <w:t>#</w:t>
      </w:r>
      <w:r w:rsidR="008271BC">
        <w:t xml:space="preserve"> </w:t>
      </w:r>
      <w:proofErr w:type="spellStart"/>
      <w:r w:rsidR="008271BC">
        <w:t>galgarridni</w:t>
      </w:r>
      <w:proofErr w:type="spellEnd"/>
      <w:r w:rsidR="008271BC">
        <w:t xml:space="preserve"> </w:t>
      </w:r>
      <w:proofErr w:type="spellStart"/>
      <w:r w:rsidR="008271BC">
        <w:t>barnmalyga</w:t>
      </w:r>
      <w:r w:rsidR="007952F3">
        <w:t>#barnma</w:t>
      </w:r>
      <w:proofErr w:type="spellEnd"/>
      <w:r w:rsidR="007952F3">
        <w:t>#</w:t>
      </w:r>
      <w:r w:rsidR="008271BC">
        <w:t>.}}||</w:t>
      </w:r>
      <w:r w:rsidRPr="004D319D">
        <w:t xml:space="preserve"> </w:t>
      </w:r>
      <w:r>
        <w:t>&lt;/td&gt; &lt;td&gt;</w:t>
      </w:r>
      <w:r w:rsidRPr="004D319D">
        <w:t xml:space="preserve"> </w:t>
      </w:r>
      <w:r>
        <w:t xml:space="preserve">We </w:t>
      </w:r>
      <w:proofErr w:type="spellStart"/>
      <w:r>
        <w:t>honour</w:t>
      </w:r>
      <w:proofErr w:type="spellEnd"/>
      <w:r>
        <w:t xml:space="preserve"> the spirits of our mothers and fathers gone before us.|| &lt;/td&gt;&lt;/</w:t>
      </w:r>
      <w:proofErr w:type="spellStart"/>
      <w:r>
        <w:t>tr</w:t>
      </w:r>
      <w:proofErr w:type="spellEnd"/>
      <w:r>
        <w:t xml:space="preserve">&gt; </w:t>
      </w:r>
      <w:r w:rsidR="008271BC">
        <w:t xml:space="preserve"> </w:t>
      </w:r>
    </w:p>
    <w:p w:rsidR="00CC2DFE" w:rsidRDefault="004D319D">
      <w:r>
        <w:t>&lt;</w:t>
      </w:r>
      <w:proofErr w:type="spellStart"/>
      <w:r>
        <w:t>tr</w:t>
      </w:r>
      <w:proofErr w:type="spellEnd"/>
      <w:r>
        <w:t>&gt;&lt;td&gt;</w:t>
      </w:r>
      <w:r w:rsidR="008271BC">
        <w:t>{{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Barngarlamadha</w:t>
      </w:r>
      <w:r w:rsidR="00546AC4">
        <w:t>#Barngarlamadha</w:t>
      </w:r>
      <w:proofErr w:type="spellEnd"/>
      <w:r w:rsidR="00546AC4">
        <w:t>#</w:t>
      </w:r>
      <w:r w:rsidR="008271BC">
        <w:t xml:space="preserve">, </w:t>
      </w:r>
      <w:proofErr w:type="spellStart"/>
      <w:r w:rsidR="008271BC">
        <w:t>yarda</w:t>
      </w:r>
      <w:proofErr w:type="spellEnd"/>
      <w:r w:rsidR="008271BC">
        <w:t xml:space="preserve">, </w:t>
      </w:r>
      <w:bookmarkStart w:id="0" w:name="_GoBack"/>
      <w:proofErr w:type="spellStart"/>
      <w:r w:rsidR="008271BC">
        <w:t>wardar</w:t>
      </w:r>
      <w:bookmarkEnd w:id="0"/>
      <w:r w:rsidR="008271BC">
        <w:t>na</w:t>
      </w:r>
      <w:proofErr w:type="spellEnd"/>
      <w:r w:rsidR="008271BC">
        <w:t xml:space="preserve">, </w:t>
      </w:r>
      <w:proofErr w:type="spellStart"/>
      <w:r w:rsidR="008271BC">
        <w:t>gawoo</w:t>
      </w:r>
      <w:proofErr w:type="spellEnd"/>
      <w:r w:rsidR="008271BC">
        <w:t xml:space="preserve"> </w:t>
      </w:r>
      <w:proofErr w:type="spellStart"/>
      <w:r w:rsidR="008271BC">
        <w:t>galgarridhi</w:t>
      </w:r>
      <w:proofErr w:type="spellEnd"/>
      <w:r w:rsidR="008271BC">
        <w:t xml:space="preserve"> </w:t>
      </w:r>
      <w:proofErr w:type="spellStart"/>
      <w:r w:rsidR="008271BC">
        <w:t>malboorri</w:t>
      </w:r>
      <w:r w:rsidR="00EF4958">
        <w:t>#malboo</w:t>
      </w:r>
      <w:proofErr w:type="spellEnd"/>
      <w:r w:rsidR="00EF4958">
        <w:t>#</w:t>
      </w:r>
      <w:r w:rsidR="008271BC">
        <w:t xml:space="preserve">, </w:t>
      </w:r>
      <w:proofErr w:type="spellStart"/>
      <w:r w:rsidR="008271BC">
        <w:t>Badharra</w:t>
      </w:r>
      <w:proofErr w:type="spellEnd"/>
      <w:r w:rsidR="008271BC">
        <w:t xml:space="preserve"> </w:t>
      </w:r>
      <w:proofErr w:type="spellStart"/>
      <w:r w:rsidR="008271BC">
        <w:t>Wambirri</w:t>
      </w:r>
      <w:proofErr w:type="spellEnd"/>
      <w:r w:rsidR="008271BC">
        <w:t xml:space="preserve"> </w:t>
      </w:r>
      <w:proofErr w:type="spellStart"/>
      <w:r w:rsidR="008271BC">
        <w:t>yoorarriroo</w:t>
      </w:r>
      <w:r w:rsidR="00EF4958">
        <w:t>#yoora</w:t>
      </w:r>
      <w:proofErr w:type="spellEnd"/>
      <w:r w:rsidR="00EF4958">
        <w:t>#</w:t>
      </w:r>
      <w:r w:rsidR="008271BC">
        <w:t>.}}||</w:t>
      </w:r>
      <w:r w:rsidRPr="004D319D">
        <w:t xml:space="preserve"> </w:t>
      </w:r>
      <w:r>
        <w:t>&lt;/td&gt; &lt;td&gt;</w:t>
      </w:r>
      <w:r w:rsidRPr="004D319D">
        <w:t xml:space="preserve"> </w:t>
      </w:r>
      <w:r>
        <w:t xml:space="preserve">We are the </w:t>
      </w:r>
      <w:proofErr w:type="spellStart"/>
      <w:r>
        <w:t>Barngarla</w:t>
      </w:r>
      <w:proofErr w:type="spellEnd"/>
      <w:r>
        <w:t xml:space="preserve"> People, the traditional custodians of the ancestral lands, seas and waters of the Lower Eyre Peninsula.||&lt;/td&gt;&lt;/</w:t>
      </w:r>
      <w:proofErr w:type="spellStart"/>
      <w:r>
        <w:t>tr</w:t>
      </w:r>
      <w:proofErr w:type="spellEnd"/>
      <w:r>
        <w:t xml:space="preserve">&gt; </w:t>
      </w:r>
      <w:r w:rsidR="008271BC">
        <w:t xml:space="preserve"> </w:t>
      </w:r>
    </w:p>
    <w:p w:rsidR="00CC2DFE" w:rsidRDefault="004D319D">
      <w:r>
        <w:t>&lt;</w:t>
      </w:r>
      <w:proofErr w:type="spellStart"/>
      <w:r>
        <w:t>tr</w:t>
      </w:r>
      <w:proofErr w:type="spellEnd"/>
      <w:r>
        <w:t>&gt;&lt;td</w:t>
      </w:r>
      <w:proofErr w:type="gramStart"/>
      <w:r>
        <w:t>&gt;</w:t>
      </w:r>
      <w:r w:rsidR="008271BC">
        <w:t>{</w:t>
      </w:r>
      <w:proofErr w:type="gramEnd"/>
      <w:r w:rsidR="008271BC">
        <w:t>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Barngarlamadhanga</w:t>
      </w:r>
      <w:r w:rsidR="00A31D89">
        <w:t>#Barngarlamadha</w:t>
      </w:r>
      <w:proofErr w:type="spellEnd"/>
      <w:r w:rsidR="00A31D89">
        <w:t>#</w:t>
      </w:r>
      <w:r w:rsidR="008271BC">
        <w:t xml:space="preserve"> </w:t>
      </w:r>
      <w:proofErr w:type="spellStart"/>
      <w:r w:rsidR="008271BC">
        <w:t>yarda</w:t>
      </w:r>
      <w:proofErr w:type="spellEnd"/>
      <w:r w:rsidR="008271BC">
        <w:t xml:space="preserve"> </w:t>
      </w:r>
      <w:proofErr w:type="spellStart"/>
      <w:r w:rsidR="008271BC">
        <w:t>wardarna</w:t>
      </w:r>
      <w:proofErr w:type="spellEnd"/>
      <w:r w:rsidR="008271BC">
        <w:t xml:space="preserve"> </w:t>
      </w:r>
      <w:proofErr w:type="spellStart"/>
      <w:r w:rsidR="008271BC">
        <w:t>gawoo</w:t>
      </w:r>
      <w:proofErr w:type="spellEnd"/>
      <w:r w:rsidR="008271BC">
        <w:t xml:space="preserve"> </w:t>
      </w:r>
      <w:proofErr w:type="spellStart"/>
      <w:r w:rsidR="008271BC">
        <w:t>moondalyabmidhi</w:t>
      </w:r>
      <w:r w:rsidR="00EF4958">
        <w:t>#moondalyabmi</w:t>
      </w:r>
      <w:proofErr w:type="spellEnd"/>
      <w:r w:rsidR="00EF4958">
        <w:t>#</w:t>
      </w:r>
      <w:r w:rsidR="008271BC">
        <w:t xml:space="preserve">, </w:t>
      </w:r>
      <w:proofErr w:type="spellStart"/>
      <w:r w:rsidR="008271BC">
        <w:t>yarda</w:t>
      </w:r>
      <w:proofErr w:type="spellEnd"/>
      <w:r w:rsidR="008271BC">
        <w:t xml:space="preserve"> </w:t>
      </w:r>
      <w:proofErr w:type="spellStart"/>
      <w:r w:rsidR="008271BC">
        <w:t>wardarna</w:t>
      </w:r>
      <w:proofErr w:type="spellEnd"/>
      <w:r w:rsidR="008271BC">
        <w:t xml:space="preserve"> </w:t>
      </w:r>
      <w:proofErr w:type="spellStart"/>
      <w:r w:rsidR="008271BC">
        <w:t>gawoo</w:t>
      </w:r>
      <w:proofErr w:type="spellEnd"/>
      <w:r w:rsidR="008271BC">
        <w:t xml:space="preserve"> </w:t>
      </w:r>
      <w:proofErr w:type="spellStart"/>
      <w:r w:rsidR="008271BC">
        <w:t>Badharra</w:t>
      </w:r>
      <w:proofErr w:type="spellEnd"/>
      <w:r w:rsidR="008271BC">
        <w:t xml:space="preserve"> </w:t>
      </w:r>
      <w:proofErr w:type="spellStart"/>
      <w:r w:rsidR="008271BC">
        <w:t>Wambirri</w:t>
      </w:r>
      <w:proofErr w:type="spellEnd"/>
      <w:r w:rsidR="008271BC">
        <w:t xml:space="preserve"> </w:t>
      </w:r>
      <w:proofErr w:type="spellStart"/>
      <w:r w:rsidR="008271BC">
        <w:t>yoorarriroo</w:t>
      </w:r>
      <w:r w:rsidR="00EF4958">
        <w:t>#yoora</w:t>
      </w:r>
      <w:proofErr w:type="spellEnd"/>
      <w:r w:rsidR="00EF4958">
        <w:t>#</w:t>
      </w:r>
      <w:r w:rsidR="008271BC">
        <w:t>.}}||</w:t>
      </w:r>
      <w:r w:rsidRPr="004D319D">
        <w:t xml:space="preserve"> </w:t>
      </w:r>
      <w:r>
        <w:t>&lt;/td&gt; &lt;td&gt;</w:t>
      </w:r>
      <w:r w:rsidRPr="004D319D">
        <w:t xml:space="preserve"> </w:t>
      </w:r>
      <w:r>
        <w:t xml:space="preserve">We the </w:t>
      </w:r>
      <w:proofErr w:type="spellStart"/>
      <w:r>
        <w:t>Barngarla</w:t>
      </w:r>
      <w:proofErr w:type="spellEnd"/>
      <w:r>
        <w:t xml:space="preserve"> People have deep feelings of attachment and connection to the country, seas and waters of the Lower Eyre Peninsula.||&lt;/td&gt;&lt;/</w:t>
      </w:r>
      <w:proofErr w:type="spellStart"/>
      <w:r>
        <w:t>tr</w:t>
      </w:r>
      <w:proofErr w:type="spellEnd"/>
      <w:r>
        <w:t xml:space="preserve">&gt; </w:t>
      </w:r>
      <w:r w:rsidR="008271BC">
        <w:t xml:space="preserve"> </w:t>
      </w:r>
    </w:p>
    <w:p w:rsidR="00CC2DFE" w:rsidRDefault="004D319D">
      <w:r>
        <w:t>&lt;</w:t>
      </w:r>
      <w:proofErr w:type="spellStart"/>
      <w:r>
        <w:t>tr</w:t>
      </w:r>
      <w:proofErr w:type="spellEnd"/>
      <w:r>
        <w:t>&gt;&lt;td</w:t>
      </w:r>
      <w:proofErr w:type="gramStart"/>
      <w:r>
        <w:t>&gt;</w:t>
      </w:r>
      <w:r w:rsidR="008271BC">
        <w:t>{</w:t>
      </w:r>
      <w:proofErr w:type="gramEnd"/>
      <w:r w:rsidR="008271BC">
        <w:t>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nhagoodhoo</w:t>
      </w:r>
      <w:r w:rsidR="00EF4958">
        <w:t>#nhagoo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wilya</w:t>
      </w:r>
      <w:proofErr w:type="spellEnd"/>
      <w:r w:rsidR="008271BC">
        <w:t xml:space="preserve"> </w:t>
      </w:r>
      <w:proofErr w:type="spellStart"/>
      <w:r w:rsidR="008271BC">
        <w:t>yoorarri</w:t>
      </w:r>
      <w:r w:rsidR="00EF4958">
        <w:t>#yoora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boogininya</w:t>
      </w:r>
      <w:proofErr w:type="spellEnd"/>
      <w:r w:rsidR="008271BC">
        <w:t xml:space="preserve">, </w:t>
      </w:r>
      <w:proofErr w:type="spellStart"/>
      <w:r w:rsidR="008271BC">
        <w:t>ngarrinyarlbooroo</w:t>
      </w:r>
      <w:r w:rsidR="00EF4958">
        <w:t>#ngarrinyarlboo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ngamirri</w:t>
      </w:r>
      <w:r w:rsidR="00EF4958">
        <w:t>#ngami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babirri</w:t>
      </w:r>
      <w:r w:rsidR="00EF4958">
        <w:t>#babi</w:t>
      </w:r>
      <w:proofErr w:type="spellEnd"/>
      <w:r w:rsidR="00EF4958">
        <w:t xml:space="preserve"># - </w:t>
      </w:r>
      <w:proofErr w:type="spellStart"/>
      <w:r w:rsidR="00EF4958">
        <w:t>yardalyga#yarda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ngamirri</w:t>
      </w:r>
      <w:r w:rsidR="00EF4958">
        <w:t>#ngami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babirri</w:t>
      </w:r>
      <w:r w:rsidR="00EF4958">
        <w:t>#babi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boogininya</w:t>
      </w:r>
      <w:proofErr w:type="spellEnd"/>
      <w:r w:rsidR="008271BC">
        <w:t xml:space="preserve">, </w:t>
      </w:r>
      <w:proofErr w:type="spellStart"/>
      <w:r w:rsidR="008271BC">
        <w:t>yadhanyaroodni</w:t>
      </w:r>
      <w:r w:rsidR="00EF4958">
        <w:t>#yadhanyaroo</w:t>
      </w:r>
      <w:proofErr w:type="spellEnd"/>
      <w:r w:rsidR="00EF4958">
        <w:t>#</w:t>
      </w:r>
      <w:r w:rsidR="008271BC">
        <w:t xml:space="preserve">, </w:t>
      </w:r>
      <w:proofErr w:type="spellStart"/>
      <w:r w:rsidR="008271BC">
        <w:t>wildyalidni</w:t>
      </w:r>
      <w:r w:rsidR="00EF4958">
        <w:t>#wildyali</w:t>
      </w:r>
      <w:proofErr w:type="spellEnd"/>
      <w:r w:rsidR="00EF4958">
        <w:t>#</w:t>
      </w:r>
      <w:r w:rsidR="008271BC">
        <w:t>.}}||</w:t>
      </w:r>
      <w:r w:rsidRPr="004D319D">
        <w:t xml:space="preserve"> </w:t>
      </w:r>
      <w:r>
        <w:t>&lt;/td&gt; &lt;td&gt;</w:t>
      </w:r>
      <w:r w:rsidRPr="004D319D">
        <w:t xml:space="preserve"> </w:t>
      </w:r>
      <w:r>
        <w:t xml:space="preserve">We pay our respects and </w:t>
      </w:r>
      <w:proofErr w:type="spellStart"/>
      <w:r>
        <w:t>honour</w:t>
      </w:r>
      <w:proofErr w:type="spellEnd"/>
      <w:r>
        <w:t xml:space="preserve"> the spirits of our Elders, our mothers and fathers of this land - past, present and future.||&lt;/td&gt;&lt;/</w:t>
      </w:r>
      <w:proofErr w:type="spellStart"/>
      <w:r>
        <w:t>tr</w:t>
      </w:r>
      <w:proofErr w:type="spellEnd"/>
      <w:r>
        <w:t xml:space="preserve">&gt; </w:t>
      </w:r>
      <w:r w:rsidR="008271BC">
        <w:t xml:space="preserve"> </w:t>
      </w:r>
    </w:p>
    <w:p w:rsidR="00CC2DFE" w:rsidRDefault="004D319D">
      <w:r>
        <w:t>&lt;</w:t>
      </w:r>
      <w:proofErr w:type="spellStart"/>
      <w:r>
        <w:t>tr</w:t>
      </w:r>
      <w:proofErr w:type="spellEnd"/>
      <w:r>
        <w:t>&gt;&lt;td&gt;</w:t>
      </w:r>
      <w:r w:rsidR="008271BC">
        <w:t>{{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nhagoodhoo</w:t>
      </w:r>
      <w:r w:rsidR="00EF4958">
        <w:t>#nhagoo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mirinya</w:t>
      </w:r>
      <w:proofErr w:type="spellEnd"/>
      <w:r w:rsidR="008271BC">
        <w:t xml:space="preserve"> </w:t>
      </w:r>
      <w:proofErr w:type="spellStart"/>
      <w:r w:rsidR="008271BC">
        <w:t>yoorarri</w:t>
      </w:r>
      <w:r w:rsidR="00EF4958">
        <w:t>#yoora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wardandanga</w:t>
      </w:r>
      <w:r w:rsidR="00EF4958">
        <w:t>#wardanda</w:t>
      </w:r>
      <w:proofErr w:type="spellEnd"/>
      <w:r w:rsidR="00EF4958">
        <w:t>#</w:t>
      </w:r>
      <w:r w:rsidR="008271BC">
        <w:t xml:space="preserve">, </w:t>
      </w:r>
      <w:proofErr w:type="spellStart"/>
      <w:r w:rsidR="008271BC">
        <w:t>mirinya</w:t>
      </w:r>
      <w:proofErr w:type="spellEnd"/>
      <w:r w:rsidR="008271BC">
        <w:t xml:space="preserve"> </w:t>
      </w:r>
      <w:proofErr w:type="spellStart"/>
      <w:r w:rsidR="008271BC">
        <w:t>yoorarri</w:t>
      </w:r>
      <w:r w:rsidR="00EF4958">
        <w:t>#yoora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yagalarri</w:t>
      </w:r>
      <w:r w:rsidR="00EF4958">
        <w:t>#yagala</w:t>
      </w:r>
      <w:proofErr w:type="spellEnd"/>
      <w:r w:rsidR="00EF4958">
        <w:t>#</w:t>
      </w:r>
      <w:r w:rsidR="008271BC">
        <w:t xml:space="preserve"> </w:t>
      </w:r>
      <w:proofErr w:type="spellStart"/>
      <w:r w:rsidR="008271BC">
        <w:t>gayalanga</w:t>
      </w:r>
      <w:r w:rsidR="00353D4D">
        <w:t>#gayala</w:t>
      </w:r>
      <w:proofErr w:type="spellEnd"/>
      <w:r w:rsidR="00353D4D">
        <w:t>#</w:t>
      </w:r>
      <w:r w:rsidR="008271BC">
        <w:t xml:space="preserve">, </w:t>
      </w:r>
      <w:proofErr w:type="spellStart"/>
      <w:r w:rsidR="008271BC">
        <w:t>inhamadha</w:t>
      </w:r>
      <w:r w:rsidR="000E1C11">
        <w:t>#inha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yarda</w:t>
      </w:r>
      <w:proofErr w:type="spellEnd"/>
      <w:r w:rsidR="008271BC">
        <w:t xml:space="preserve"> </w:t>
      </w:r>
      <w:proofErr w:type="spellStart"/>
      <w:r w:rsidR="008271BC">
        <w:t>malboorri</w:t>
      </w:r>
      <w:r w:rsidR="000E1C11">
        <w:t>#malbo</w:t>
      </w:r>
      <w:r w:rsidR="00A47FDC">
        <w:t>o</w:t>
      </w:r>
      <w:proofErr w:type="spellEnd"/>
      <w:r w:rsidR="000E1C11">
        <w:t>#</w:t>
      </w:r>
      <w:r w:rsidR="008271BC">
        <w:t>.</w:t>
      </w:r>
      <w:r w:rsidR="0035269C">
        <w:t>}}</w:t>
      </w:r>
      <w:r w:rsidR="008271BC">
        <w:t xml:space="preserve">|| </w:t>
      </w:r>
      <w:r w:rsidR="0035269C">
        <w:t>{{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nhagoodhoo</w:t>
      </w:r>
      <w:r w:rsidR="000E1C11">
        <w:t>#nhagoo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mirinya</w:t>
      </w:r>
      <w:proofErr w:type="spellEnd"/>
      <w:r w:rsidR="008271BC">
        <w:t xml:space="preserve"> </w:t>
      </w:r>
      <w:proofErr w:type="spellStart"/>
      <w:r w:rsidR="008271BC">
        <w:t>yoorarri</w:t>
      </w:r>
      <w:r w:rsidR="000E1C11">
        <w:t>#yoora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idna</w:t>
      </w:r>
      <w:proofErr w:type="spellEnd"/>
      <w:r w:rsidR="008271BC">
        <w:t xml:space="preserve"> </w:t>
      </w:r>
      <w:proofErr w:type="spellStart"/>
      <w:r w:rsidR="008271BC">
        <w:t>galgarridningi</w:t>
      </w:r>
      <w:r w:rsidR="000E1C11">
        <w:t>#galgarridni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ngoogadha</w:t>
      </w:r>
      <w:r w:rsidR="000E1C11">
        <w:t>#ngooga</w:t>
      </w:r>
      <w:proofErr w:type="spellEnd"/>
      <w:r w:rsidR="000E1C11">
        <w:t>#</w:t>
      </w:r>
      <w:r w:rsidR="008271BC">
        <w:t xml:space="preserve">, </w:t>
      </w:r>
      <w:proofErr w:type="spellStart"/>
      <w:r w:rsidR="008271BC">
        <w:t>idna</w:t>
      </w:r>
      <w:proofErr w:type="spellEnd"/>
      <w:r w:rsidR="008271BC">
        <w:t xml:space="preserve"> </w:t>
      </w:r>
      <w:proofErr w:type="spellStart"/>
      <w:r w:rsidR="008271BC">
        <w:t>gadnyinirri</w:t>
      </w:r>
      <w:r w:rsidR="000E1C11">
        <w:t>#gadnyi</w:t>
      </w:r>
      <w:proofErr w:type="spellEnd"/>
      <w:r w:rsidR="000E1C11">
        <w:t>#</w:t>
      </w:r>
      <w:r w:rsidR="008271BC">
        <w:t xml:space="preserve">, </w:t>
      </w:r>
      <w:proofErr w:type="spellStart"/>
      <w:r w:rsidR="008271BC">
        <w:t>gabmoonarri</w:t>
      </w:r>
      <w:r w:rsidR="000E1C11">
        <w:t>#gabmoona</w:t>
      </w:r>
      <w:proofErr w:type="spellEnd"/>
      <w:r w:rsidR="000E1C11">
        <w:t>#</w:t>
      </w:r>
      <w:r w:rsidR="00AC0DCE">
        <w:t xml:space="preserve">, </w:t>
      </w:r>
      <w:proofErr w:type="spellStart"/>
      <w:r w:rsidR="00AC0DCE">
        <w:t>mangard</w:t>
      </w:r>
      <w:r w:rsidR="008271BC">
        <w:t>irri</w:t>
      </w:r>
      <w:r w:rsidR="00AC0DCE">
        <w:t>#mangard</w:t>
      </w:r>
      <w:r w:rsidR="000E1C11">
        <w:t>i</w:t>
      </w:r>
      <w:proofErr w:type="spellEnd"/>
      <w:r w:rsidR="000E1C11">
        <w:t>#</w:t>
      </w:r>
      <w:r w:rsidR="00E011D0">
        <w:t xml:space="preserve">, </w:t>
      </w:r>
      <w:proofErr w:type="spellStart"/>
      <w:r w:rsidR="00E011D0">
        <w:t>dhabmoord</w:t>
      </w:r>
      <w:r w:rsidR="008271BC">
        <w:t>irri</w:t>
      </w:r>
      <w:r w:rsidR="00E011D0">
        <w:t>#dhabmoord</w:t>
      </w:r>
      <w:r w:rsidR="000E1C11">
        <w:t>i</w:t>
      </w:r>
      <w:proofErr w:type="spellEnd"/>
      <w:r w:rsidR="000E1C11">
        <w:t>#</w:t>
      </w:r>
      <w:r w:rsidR="008271BC">
        <w:t>.</w:t>
      </w:r>
      <w:r w:rsidR="00093755">
        <w:t>}}</w:t>
      </w:r>
      <w:r w:rsidR="008271BC">
        <w:t xml:space="preserve">|| </w:t>
      </w:r>
      <w:r w:rsidR="00093755">
        <w:t>{{</w:t>
      </w:r>
      <w:proofErr w:type="spellStart"/>
      <w:r w:rsidR="008271BC">
        <w:t>Idna</w:t>
      </w:r>
      <w:proofErr w:type="spellEnd"/>
      <w:r w:rsidR="008271BC">
        <w:t xml:space="preserve"> </w:t>
      </w:r>
      <w:proofErr w:type="spellStart"/>
      <w:r w:rsidR="008271BC">
        <w:t>widla</w:t>
      </w:r>
      <w:proofErr w:type="spellEnd"/>
      <w:r w:rsidR="008271BC">
        <w:t xml:space="preserve"> </w:t>
      </w:r>
      <w:proofErr w:type="spellStart"/>
      <w:r w:rsidR="008271BC">
        <w:t>moordoo</w:t>
      </w:r>
      <w:proofErr w:type="spellEnd"/>
      <w:r w:rsidR="008271BC">
        <w:t xml:space="preserve"> </w:t>
      </w:r>
      <w:proofErr w:type="spellStart"/>
      <w:r w:rsidR="008271BC">
        <w:t>ngarlarri</w:t>
      </w:r>
      <w:r w:rsidR="000E1C11">
        <w:t>#ngarla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wardandanga</w:t>
      </w:r>
      <w:r w:rsidR="000E1C11">
        <w:t>#wardanda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yarnbalanidhi</w:t>
      </w:r>
      <w:r w:rsidR="000E1C11">
        <w:t>#yarnbala</w:t>
      </w:r>
      <w:proofErr w:type="spellEnd"/>
      <w:r w:rsidR="000E1C11">
        <w:t>#</w:t>
      </w:r>
      <w:r w:rsidR="008271BC">
        <w:t>.}}||</w:t>
      </w:r>
      <w:r w:rsidRPr="004D319D">
        <w:t xml:space="preserve"> </w:t>
      </w:r>
      <w:r>
        <w:t>&lt;/td&gt; &lt;td&gt;</w:t>
      </w:r>
      <w:r w:rsidRPr="004D319D">
        <w:t xml:space="preserve"> </w:t>
      </w:r>
      <w:r>
        <w:t xml:space="preserve">We acknowledge Aboriginal and Torres Strait Islander People as the original inhabitants of Australia and </w:t>
      </w:r>
      <w:proofErr w:type="spellStart"/>
      <w:r>
        <w:t>recognise</w:t>
      </w:r>
      <w:proofErr w:type="spellEnd"/>
      <w:r>
        <w:t xml:space="preserve"> these unique cultures as part of the rich cultural heritage of all Australians.||&lt;/td&gt;&lt;/</w:t>
      </w:r>
      <w:proofErr w:type="spellStart"/>
      <w:r>
        <w:t>tr</w:t>
      </w:r>
      <w:proofErr w:type="spellEnd"/>
      <w:r>
        <w:t xml:space="preserve">&gt; </w:t>
      </w:r>
      <w:r w:rsidR="008271BC">
        <w:t xml:space="preserve">   </w:t>
      </w:r>
    </w:p>
    <w:p w:rsidR="00CC2DFE" w:rsidRDefault="004D319D" w:rsidP="004D319D">
      <w:r>
        <w:t>&lt;</w:t>
      </w:r>
      <w:proofErr w:type="spellStart"/>
      <w:r>
        <w:t>tr</w:t>
      </w:r>
      <w:proofErr w:type="spellEnd"/>
      <w:r>
        <w:t>&gt;&lt;td&gt;</w:t>
      </w:r>
      <w:r w:rsidR="008271BC">
        <w:t>{{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nhagoodhoo</w:t>
      </w:r>
      <w:r w:rsidR="000E1C11">
        <w:t>#nhagoo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mirinya</w:t>
      </w:r>
      <w:proofErr w:type="spellEnd"/>
      <w:r w:rsidR="008271BC">
        <w:t xml:space="preserve"> </w:t>
      </w:r>
      <w:proofErr w:type="spellStart"/>
      <w:r w:rsidR="008271BC">
        <w:t>yoorarri</w:t>
      </w:r>
      <w:r w:rsidR="000E1C11">
        <w:t>#yoora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wardandanga</w:t>
      </w:r>
      <w:r w:rsidR="000E1C11">
        <w:t>#wardanda</w:t>
      </w:r>
      <w:proofErr w:type="spellEnd"/>
      <w:r w:rsidR="000E1C11">
        <w:t>#</w:t>
      </w:r>
      <w:r w:rsidR="008271BC">
        <w:t xml:space="preserve">, </w:t>
      </w:r>
      <w:proofErr w:type="spellStart"/>
      <w:r w:rsidR="008271BC">
        <w:t>mirinya</w:t>
      </w:r>
      <w:proofErr w:type="spellEnd"/>
      <w:r w:rsidR="008271BC">
        <w:t xml:space="preserve"> </w:t>
      </w:r>
      <w:proofErr w:type="spellStart"/>
      <w:r w:rsidR="008271BC">
        <w:t>yoorarri</w:t>
      </w:r>
      <w:r w:rsidR="000E1C11">
        <w:t>#yoora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yagalarri</w:t>
      </w:r>
      <w:r w:rsidR="000E1C11">
        <w:t>#yagala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gayalanga</w:t>
      </w:r>
      <w:r w:rsidR="000E1C11">
        <w:t>#gayala</w:t>
      </w:r>
      <w:proofErr w:type="spellEnd"/>
      <w:r w:rsidR="000E1C11">
        <w:t>#</w:t>
      </w:r>
      <w:r w:rsidR="008271BC">
        <w:t>.</w:t>
      </w:r>
      <w:r w:rsidR="0035269C">
        <w:t>}}</w:t>
      </w:r>
      <w:r w:rsidR="008271BC">
        <w:t xml:space="preserve">|| </w:t>
      </w:r>
      <w:r w:rsidR="0035269C">
        <w:t>{{</w:t>
      </w:r>
      <w:proofErr w:type="spellStart"/>
      <w:r w:rsidR="008271BC">
        <w:t>Ngarrinyarlboo</w:t>
      </w:r>
      <w:proofErr w:type="spellEnd"/>
      <w:r w:rsidR="008271BC">
        <w:t xml:space="preserve"> </w:t>
      </w:r>
      <w:proofErr w:type="spellStart"/>
      <w:r w:rsidR="008271BC">
        <w:t>inhamadha</w:t>
      </w:r>
      <w:r w:rsidR="000E1C11">
        <w:t>#inha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nganyadha</w:t>
      </w:r>
      <w:r w:rsidR="000E1C11">
        <w:t>#nganya</w:t>
      </w:r>
      <w:proofErr w:type="spellEnd"/>
      <w:r w:rsidR="000E1C11">
        <w:t>#</w:t>
      </w:r>
      <w:r w:rsidR="008271BC">
        <w:t xml:space="preserve">, </w:t>
      </w:r>
      <w:proofErr w:type="spellStart"/>
      <w:r w:rsidR="008271BC">
        <w:t>inhamadha</w:t>
      </w:r>
      <w:r w:rsidR="000E1C11">
        <w:t>#inha</w:t>
      </w:r>
      <w:proofErr w:type="spellEnd"/>
      <w:r w:rsidR="000E1C11">
        <w:t>#</w:t>
      </w:r>
      <w:r w:rsidR="008271BC">
        <w:t xml:space="preserve"> </w:t>
      </w:r>
      <w:proofErr w:type="spellStart"/>
      <w:r w:rsidR="005B3E2F">
        <w:t>moondooldoo</w:t>
      </w:r>
      <w:proofErr w:type="spellEnd"/>
      <w:r w:rsidR="008271BC">
        <w:t xml:space="preserve"> </w:t>
      </w:r>
      <w:proofErr w:type="spellStart"/>
      <w:r w:rsidR="008271BC">
        <w:t>yoorarringi</w:t>
      </w:r>
      <w:r w:rsidR="000E1C11">
        <w:t>#yoora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warirridhi</w:t>
      </w:r>
      <w:r w:rsidR="000E1C11">
        <w:t>#warirri</w:t>
      </w:r>
      <w:proofErr w:type="spellEnd"/>
      <w:r w:rsidR="000E1C11">
        <w:t>#</w:t>
      </w:r>
      <w:r w:rsidR="008271BC">
        <w:t xml:space="preserve">, </w:t>
      </w:r>
      <w:proofErr w:type="spellStart"/>
      <w:r w:rsidR="008271BC">
        <w:t>mirinya</w:t>
      </w:r>
      <w:proofErr w:type="spellEnd"/>
      <w:r w:rsidR="008271BC">
        <w:t xml:space="preserve"> </w:t>
      </w:r>
      <w:proofErr w:type="spellStart"/>
      <w:r w:rsidR="008271BC">
        <w:t>yoorarri</w:t>
      </w:r>
      <w:r w:rsidR="000E1C11">
        <w:t>#yoora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goodyoolganhadningi</w:t>
      </w:r>
      <w:r w:rsidR="000E1C11">
        <w:t>#goodyoolganha</w:t>
      </w:r>
      <w:proofErr w:type="spellEnd"/>
      <w:r w:rsidR="000E1C11">
        <w:t>#</w:t>
      </w:r>
      <w:r w:rsidR="008271BC">
        <w:t xml:space="preserve"> </w:t>
      </w:r>
      <w:proofErr w:type="spellStart"/>
      <w:r w:rsidR="008271BC">
        <w:t>warirridhi</w:t>
      </w:r>
      <w:r w:rsidR="000E1C11">
        <w:t>#warirri</w:t>
      </w:r>
      <w:proofErr w:type="spellEnd"/>
      <w:r w:rsidR="000E1C11">
        <w:t>#</w:t>
      </w:r>
      <w:r w:rsidR="008271BC">
        <w:t>.}}||</w:t>
      </w:r>
      <w:r w:rsidRPr="004D319D">
        <w:t xml:space="preserve"> </w:t>
      </w:r>
      <w:r>
        <w:t xml:space="preserve">&lt;/td&gt; </w:t>
      </w:r>
      <w:r>
        <w:lastRenderedPageBreak/>
        <w:t>&lt;td&gt;</w:t>
      </w:r>
      <w:r w:rsidRPr="004D319D">
        <w:t xml:space="preserve"> </w:t>
      </w:r>
      <w:r>
        <w:t xml:space="preserve">We </w:t>
      </w:r>
      <w:proofErr w:type="spellStart"/>
      <w:r>
        <w:t>recognise</w:t>
      </w:r>
      <w:proofErr w:type="spellEnd"/>
      <w:r>
        <w:t xml:space="preserve"> the important role that Aboriginal and Torres Strait Islander People have within community and country.|| &lt;/td&gt;&lt;/</w:t>
      </w:r>
      <w:proofErr w:type="spellStart"/>
      <w:r>
        <w:t>tr</w:t>
      </w:r>
      <w:proofErr w:type="spellEnd"/>
      <w:r>
        <w:t>&gt;</w:t>
      </w:r>
    </w:p>
    <w:p w:rsidR="00CC2DFE" w:rsidRDefault="004D319D">
      <w:r>
        <w:t>&lt;/table&gt;</w:t>
      </w:r>
    </w:p>
    <w:p w:rsidR="00CC2DFE" w:rsidRDefault="008271BC" w:rsidP="00A31D89">
      <w:r>
        <w:t xml:space="preserve"> </w:t>
      </w:r>
    </w:p>
    <w:p w:rsidR="00CC2DFE" w:rsidRDefault="00CC2DFE"/>
    <w:sectPr w:rsidR="00CC2D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5F65"/>
    <w:rsid w:val="00034616"/>
    <w:rsid w:val="00054EBB"/>
    <w:rsid w:val="0006063C"/>
    <w:rsid w:val="000611F3"/>
    <w:rsid w:val="00071C95"/>
    <w:rsid w:val="0009037E"/>
    <w:rsid w:val="00093755"/>
    <w:rsid w:val="000A4B1F"/>
    <w:rsid w:val="000B424D"/>
    <w:rsid w:val="000B4400"/>
    <w:rsid w:val="000B72A3"/>
    <w:rsid w:val="000D6642"/>
    <w:rsid w:val="000E1C11"/>
    <w:rsid w:val="000F67FC"/>
    <w:rsid w:val="00101FF3"/>
    <w:rsid w:val="001047D2"/>
    <w:rsid w:val="00105F42"/>
    <w:rsid w:val="001074EE"/>
    <w:rsid w:val="00111D40"/>
    <w:rsid w:val="00116835"/>
    <w:rsid w:val="001204FB"/>
    <w:rsid w:val="001303A0"/>
    <w:rsid w:val="00145194"/>
    <w:rsid w:val="00146C64"/>
    <w:rsid w:val="001472C8"/>
    <w:rsid w:val="0015074B"/>
    <w:rsid w:val="001577F7"/>
    <w:rsid w:val="00157E3F"/>
    <w:rsid w:val="00166EDE"/>
    <w:rsid w:val="00190BF8"/>
    <w:rsid w:val="001A684D"/>
    <w:rsid w:val="001B335B"/>
    <w:rsid w:val="001C7A78"/>
    <w:rsid w:val="001D39B7"/>
    <w:rsid w:val="001E0A97"/>
    <w:rsid w:val="00212692"/>
    <w:rsid w:val="00220AEC"/>
    <w:rsid w:val="002322AE"/>
    <w:rsid w:val="00244332"/>
    <w:rsid w:val="00251591"/>
    <w:rsid w:val="002538F1"/>
    <w:rsid w:val="00254E65"/>
    <w:rsid w:val="002677C5"/>
    <w:rsid w:val="00293A35"/>
    <w:rsid w:val="0029639D"/>
    <w:rsid w:val="002A0025"/>
    <w:rsid w:val="002D3672"/>
    <w:rsid w:val="002D658D"/>
    <w:rsid w:val="002E6926"/>
    <w:rsid w:val="002F3B0A"/>
    <w:rsid w:val="002F3FBC"/>
    <w:rsid w:val="00302436"/>
    <w:rsid w:val="00306CB7"/>
    <w:rsid w:val="003174F0"/>
    <w:rsid w:val="00326F90"/>
    <w:rsid w:val="00351DC4"/>
    <w:rsid w:val="0035269C"/>
    <w:rsid w:val="00353D4D"/>
    <w:rsid w:val="00354D3C"/>
    <w:rsid w:val="00374F82"/>
    <w:rsid w:val="00380007"/>
    <w:rsid w:val="00386AF2"/>
    <w:rsid w:val="00393446"/>
    <w:rsid w:val="003B4E4D"/>
    <w:rsid w:val="003B77C8"/>
    <w:rsid w:val="003C4A7C"/>
    <w:rsid w:val="003C4B20"/>
    <w:rsid w:val="003D13D0"/>
    <w:rsid w:val="003D636A"/>
    <w:rsid w:val="003D6788"/>
    <w:rsid w:val="003E4718"/>
    <w:rsid w:val="003E7FF4"/>
    <w:rsid w:val="003F1A46"/>
    <w:rsid w:val="003F2457"/>
    <w:rsid w:val="00413348"/>
    <w:rsid w:val="00433496"/>
    <w:rsid w:val="00447107"/>
    <w:rsid w:val="00467970"/>
    <w:rsid w:val="00471034"/>
    <w:rsid w:val="00483060"/>
    <w:rsid w:val="00485277"/>
    <w:rsid w:val="00495248"/>
    <w:rsid w:val="004972E5"/>
    <w:rsid w:val="004A700E"/>
    <w:rsid w:val="004B335F"/>
    <w:rsid w:val="004B6014"/>
    <w:rsid w:val="004C3D15"/>
    <w:rsid w:val="004C7A4A"/>
    <w:rsid w:val="004D319D"/>
    <w:rsid w:val="004D41B3"/>
    <w:rsid w:val="00525812"/>
    <w:rsid w:val="00546AC4"/>
    <w:rsid w:val="00554220"/>
    <w:rsid w:val="005556E7"/>
    <w:rsid w:val="0055754E"/>
    <w:rsid w:val="005579B2"/>
    <w:rsid w:val="00561EA9"/>
    <w:rsid w:val="005638BB"/>
    <w:rsid w:val="00566E78"/>
    <w:rsid w:val="0058473F"/>
    <w:rsid w:val="00595B30"/>
    <w:rsid w:val="005A64BD"/>
    <w:rsid w:val="005B3E2F"/>
    <w:rsid w:val="005C4805"/>
    <w:rsid w:val="005C48E5"/>
    <w:rsid w:val="005D6152"/>
    <w:rsid w:val="005F7DCF"/>
    <w:rsid w:val="00600ADE"/>
    <w:rsid w:val="00611D19"/>
    <w:rsid w:val="00611F07"/>
    <w:rsid w:val="0061389F"/>
    <w:rsid w:val="00616046"/>
    <w:rsid w:val="0062564C"/>
    <w:rsid w:val="0062761B"/>
    <w:rsid w:val="0063250B"/>
    <w:rsid w:val="00636409"/>
    <w:rsid w:val="00640273"/>
    <w:rsid w:val="0064067D"/>
    <w:rsid w:val="00643B77"/>
    <w:rsid w:val="006450FE"/>
    <w:rsid w:val="0064655E"/>
    <w:rsid w:val="0067228C"/>
    <w:rsid w:val="0067312A"/>
    <w:rsid w:val="00674D81"/>
    <w:rsid w:val="00680506"/>
    <w:rsid w:val="006805AC"/>
    <w:rsid w:val="006817C4"/>
    <w:rsid w:val="00686154"/>
    <w:rsid w:val="006A1D18"/>
    <w:rsid w:val="006A4571"/>
    <w:rsid w:val="006B78FF"/>
    <w:rsid w:val="006C5F77"/>
    <w:rsid w:val="006D0592"/>
    <w:rsid w:val="006D3711"/>
    <w:rsid w:val="006E2E92"/>
    <w:rsid w:val="006E3273"/>
    <w:rsid w:val="006F66DE"/>
    <w:rsid w:val="007004EF"/>
    <w:rsid w:val="0070155A"/>
    <w:rsid w:val="007100F4"/>
    <w:rsid w:val="00730C08"/>
    <w:rsid w:val="0073196A"/>
    <w:rsid w:val="007629B4"/>
    <w:rsid w:val="00771E7E"/>
    <w:rsid w:val="0078480F"/>
    <w:rsid w:val="007952F3"/>
    <w:rsid w:val="007C6BBF"/>
    <w:rsid w:val="007D0B4E"/>
    <w:rsid w:val="007E2AB1"/>
    <w:rsid w:val="007F589F"/>
    <w:rsid w:val="0080131A"/>
    <w:rsid w:val="00825D73"/>
    <w:rsid w:val="008271BC"/>
    <w:rsid w:val="008422A1"/>
    <w:rsid w:val="0084510A"/>
    <w:rsid w:val="00856C78"/>
    <w:rsid w:val="00865DC8"/>
    <w:rsid w:val="00876353"/>
    <w:rsid w:val="008854E5"/>
    <w:rsid w:val="008A3740"/>
    <w:rsid w:val="008C1774"/>
    <w:rsid w:val="008C329C"/>
    <w:rsid w:val="008C649A"/>
    <w:rsid w:val="008E2BDA"/>
    <w:rsid w:val="008F3CD6"/>
    <w:rsid w:val="008F485B"/>
    <w:rsid w:val="0090269A"/>
    <w:rsid w:val="009139D7"/>
    <w:rsid w:val="0091528F"/>
    <w:rsid w:val="00925F64"/>
    <w:rsid w:val="00931F24"/>
    <w:rsid w:val="00945779"/>
    <w:rsid w:val="00945DF0"/>
    <w:rsid w:val="0095723B"/>
    <w:rsid w:val="0096444D"/>
    <w:rsid w:val="00970EDE"/>
    <w:rsid w:val="009721C2"/>
    <w:rsid w:val="00992505"/>
    <w:rsid w:val="009A52D6"/>
    <w:rsid w:val="009C580B"/>
    <w:rsid w:val="009D308B"/>
    <w:rsid w:val="009D323B"/>
    <w:rsid w:val="00A20B22"/>
    <w:rsid w:val="00A31D89"/>
    <w:rsid w:val="00A35DD6"/>
    <w:rsid w:val="00A42178"/>
    <w:rsid w:val="00A467D8"/>
    <w:rsid w:val="00A47FDC"/>
    <w:rsid w:val="00A56018"/>
    <w:rsid w:val="00A65820"/>
    <w:rsid w:val="00A90CD8"/>
    <w:rsid w:val="00A90D62"/>
    <w:rsid w:val="00A94106"/>
    <w:rsid w:val="00A96790"/>
    <w:rsid w:val="00A96832"/>
    <w:rsid w:val="00AA1D8D"/>
    <w:rsid w:val="00AA47C0"/>
    <w:rsid w:val="00AB4716"/>
    <w:rsid w:val="00AC0DCE"/>
    <w:rsid w:val="00AC4AFC"/>
    <w:rsid w:val="00AC6EE3"/>
    <w:rsid w:val="00AD40AB"/>
    <w:rsid w:val="00AE3634"/>
    <w:rsid w:val="00B03A51"/>
    <w:rsid w:val="00B05B6F"/>
    <w:rsid w:val="00B25ED6"/>
    <w:rsid w:val="00B34FC0"/>
    <w:rsid w:val="00B40A65"/>
    <w:rsid w:val="00B47730"/>
    <w:rsid w:val="00B57064"/>
    <w:rsid w:val="00B7289F"/>
    <w:rsid w:val="00B95B1F"/>
    <w:rsid w:val="00BB2CAE"/>
    <w:rsid w:val="00BB4649"/>
    <w:rsid w:val="00BC10B3"/>
    <w:rsid w:val="00BC1B64"/>
    <w:rsid w:val="00BE4E73"/>
    <w:rsid w:val="00BE7B41"/>
    <w:rsid w:val="00C10488"/>
    <w:rsid w:val="00C11EFC"/>
    <w:rsid w:val="00C12197"/>
    <w:rsid w:val="00C12535"/>
    <w:rsid w:val="00C20FCB"/>
    <w:rsid w:val="00C229DC"/>
    <w:rsid w:val="00C249A0"/>
    <w:rsid w:val="00C27883"/>
    <w:rsid w:val="00C304B8"/>
    <w:rsid w:val="00C30AF3"/>
    <w:rsid w:val="00C315F8"/>
    <w:rsid w:val="00C32C18"/>
    <w:rsid w:val="00C413F7"/>
    <w:rsid w:val="00C42B46"/>
    <w:rsid w:val="00C46A0D"/>
    <w:rsid w:val="00C50360"/>
    <w:rsid w:val="00C53C88"/>
    <w:rsid w:val="00C62494"/>
    <w:rsid w:val="00C723B7"/>
    <w:rsid w:val="00C84CAB"/>
    <w:rsid w:val="00C85387"/>
    <w:rsid w:val="00C9350A"/>
    <w:rsid w:val="00CA062B"/>
    <w:rsid w:val="00CA2AEB"/>
    <w:rsid w:val="00CA421F"/>
    <w:rsid w:val="00CB0664"/>
    <w:rsid w:val="00CC2DFE"/>
    <w:rsid w:val="00CD05D8"/>
    <w:rsid w:val="00CD4C23"/>
    <w:rsid w:val="00D067F6"/>
    <w:rsid w:val="00D30B94"/>
    <w:rsid w:val="00D3518A"/>
    <w:rsid w:val="00D51526"/>
    <w:rsid w:val="00D51FF4"/>
    <w:rsid w:val="00D67FA6"/>
    <w:rsid w:val="00D74863"/>
    <w:rsid w:val="00D770F1"/>
    <w:rsid w:val="00D83E40"/>
    <w:rsid w:val="00D927F8"/>
    <w:rsid w:val="00D94F22"/>
    <w:rsid w:val="00DA02FA"/>
    <w:rsid w:val="00DA0DF2"/>
    <w:rsid w:val="00DC2938"/>
    <w:rsid w:val="00DE6BEF"/>
    <w:rsid w:val="00E011D0"/>
    <w:rsid w:val="00E15107"/>
    <w:rsid w:val="00E23316"/>
    <w:rsid w:val="00E36717"/>
    <w:rsid w:val="00E43F75"/>
    <w:rsid w:val="00E46905"/>
    <w:rsid w:val="00E76B9A"/>
    <w:rsid w:val="00E81E43"/>
    <w:rsid w:val="00E96C86"/>
    <w:rsid w:val="00EB302B"/>
    <w:rsid w:val="00EC07FD"/>
    <w:rsid w:val="00EE3E85"/>
    <w:rsid w:val="00EF4958"/>
    <w:rsid w:val="00EF6A19"/>
    <w:rsid w:val="00F01FC2"/>
    <w:rsid w:val="00F121E7"/>
    <w:rsid w:val="00F12A17"/>
    <w:rsid w:val="00F40393"/>
    <w:rsid w:val="00F433FF"/>
    <w:rsid w:val="00F435CE"/>
    <w:rsid w:val="00F547A2"/>
    <w:rsid w:val="00F55DB7"/>
    <w:rsid w:val="00F63FB0"/>
    <w:rsid w:val="00F74583"/>
    <w:rsid w:val="00F777AB"/>
    <w:rsid w:val="00FA209F"/>
    <w:rsid w:val="00FB67BF"/>
    <w:rsid w:val="00FB7849"/>
    <w:rsid w:val="00FC089A"/>
    <w:rsid w:val="00FC0A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09753"/>
  <w14:defaultImageDpi w14:val="300"/>
  <w15:docId w15:val="{4B5F9AEC-8650-4E4E-8FB4-1AF9D82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3316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31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0B2BBE-8E1F-405B-9D65-E544991C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278</cp:revision>
  <dcterms:created xsi:type="dcterms:W3CDTF">2020-09-09T07:16:00Z</dcterms:created>
  <dcterms:modified xsi:type="dcterms:W3CDTF">2021-10-18T10:16:00Z</dcterms:modified>
  <cp:category/>
</cp:coreProperties>
</file>